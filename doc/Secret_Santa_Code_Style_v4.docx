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C150C" w14:textId="793BE2A7" w:rsidR="008C10C0" w:rsidRPr="00380215" w:rsidRDefault="00E746BE">
      <w:pPr>
        <w:pStyle w:val="aa"/>
        <w:rPr>
          <w:lang w:val="ru-RU"/>
        </w:rPr>
      </w:pPr>
      <w:r>
        <w:t>de</w:t>
      </w:r>
      <w:r w:rsidR="00000000" w:rsidRPr="00380215">
        <w:rPr>
          <w:lang w:val="ru-RU"/>
        </w:rPr>
        <w:t xml:space="preserve">Соглашения по стилю и </w:t>
      </w:r>
      <w:r w:rsidR="00000000">
        <w:t>API</w:t>
      </w:r>
      <w:r w:rsidR="00000000" w:rsidRPr="00380215">
        <w:rPr>
          <w:lang w:val="ru-RU"/>
        </w:rPr>
        <w:t xml:space="preserve"> для проекта </w:t>
      </w:r>
      <w:r w:rsidR="00000000">
        <w:t>Secret</w:t>
      </w:r>
      <w:r w:rsidR="00000000" w:rsidRPr="00380215">
        <w:rPr>
          <w:lang w:val="ru-RU"/>
        </w:rPr>
        <w:t xml:space="preserve"> </w:t>
      </w:r>
      <w:r w:rsidR="00000000">
        <w:t>Santa</w:t>
      </w:r>
      <w:r w:rsidR="00000000" w:rsidRPr="00380215">
        <w:rPr>
          <w:lang w:val="ru-RU"/>
        </w:rPr>
        <w:t xml:space="preserve"> (</w:t>
      </w:r>
      <w:r w:rsidR="00000000">
        <w:t>v</w:t>
      </w:r>
      <w:r w:rsidR="004D24E3">
        <w:rPr>
          <w:lang w:val="ru-RU"/>
        </w:rPr>
        <w:t>4</w:t>
      </w:r>
      <w:r w:rsidR="00000000" w:rsidRPr="00380215">
        <w:rPr>
          <w:lang w:val="ru-RU"/>
        </w:rPr>
        <w:t>)</w:t>
      </w:r>
    </w:p>
    <w:p w14:paraId="1A704D58" w14:textId="77777777" w:rsidR="008C10C0" w:rsidRDefault="00000000">
      <w:pPr>
        <w:pStyle w:val="1"/>
      </w:pPr>
      <w:r>
        <w:t xml:space="preserve">1. </w:t>
      </w:r>
      <w:proofErr w:type="spellStart"/>
      <w:r>
        <w:t>Имена</w:t>
      </w:r>
      <w:proofErr w:type="spellEnd"/>
      <w:r>
        <w:t xml:space="preserve"> REST‑</w:t>
      </w:r>
      <w:proofErr w:type="spellStart"/>
      <w:r>
        <w:t>ресурсов</w:t>
      </w:r>
      <w:proofErr w:type="spellEnd"/>
      <w:r>
        <w:t xml:space="preserve"> и URI</w:t>
      </w:r>
    </w:p>
    <w:p w14:paraId="6153F698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>• Ресурс ⇢ существительное: /</w:t>
      </w:r>
      <w:r>
        <w:t>events</w:t>
      </w:r>
      <w:r w:rsidRPr="00380215">
        <w:rPr>
          <w:lang w:val="ru-RU"/>
        </w:rPr>
        <w:t>, /</w:t>
      </w:r>
      <w:r>
        <w:t>participants</w:t>
      </w:r>
      <w:r w:rsidRPr="00380215">
        <w:rPr>
          <w:lang w:val="ru-RU"/>
        </w:rPr>
        <w:t xml:space="preserve"> – глаголы прячем в </w:t>
      </w:r>
      <w:r>
        <w:t>HTTP</w:t>
      </w:r>
      <w:r w:rsidRPr="00380215">
        <w:rPr>
          <w:lang w:val="ru-RU"/>
        </w:rPr>
        <w:t>‑методах</w:t>
      </w:r>
    </w:p>
    <w:p w14:paraId="6D2805F3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>• Всегда множественное число: /</w:t>
      </w:r>
      <w:r>
        <w:t>events</w:t>
      </w:r>
      <w:r w:rsidRPr="00380215">
        <w:rPr>
          <w:lang w:val="ru-RU"/>
        </w:rPr>
        <w:t>/42/</w:t>
      </w:r>
      <w:r>
        <w:t>participants</w:t>
      </w:r>
      <w:r w:rsidRPr="00380215">
        <w:rPr>
          <w:lang w:val="ru-RU"/>
        </w:rPr>
        <w:t xml:space="preserve"> – </w:t>
      </w:r>
      <w:proofErr w:type="spellStart"/>
      <w:proofErr w:type="gramStart"/>
      <w:r w:rsidRPr="00380215">
        <w:rPr>
          <w:lang w:val="ru-RU"/>
        </w:rPr>
        <w:t>консистентность</w:t>
      </w:r>
      <w:proofErr w:type="spellEnd"/>
      <w:r w:rsidRPr="00380215">
        <w:rPr>
          <w:lang w:val="ru-RU"/>
        </w:rPr>
        <w:t xml:space="preserve"> &gt;</w:t>
      </w:r>
      <w:proofErr w:type="gramEnd"/>
      <w:r w:rsidRPr="00380215">
        <w:rPr>
          <w:lang w:val="ru-RU"/>
        </w:rPr>
        <w:t xml:space="preserve"> грамматика</w:t>
      </w:r>
    </w:p>
    <w:p w14:paraId="33792839" w14:textId="1B81E742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>• Иерархия = «/»: /</w:t>
      </w:r>
      <w:r w:rsidR="00506FA0">
        <w:t>games</w:t>
      </w:r>
      <w:r w:rsidRPr="00380215">
        <w:rPr>
          <w:lang w:val="ru-RU"/>
        </w:rPr>
        <w:t>/{</w:t>
      </w:r>
      <w:proofErr w:type="spellStart"/>
      <w:r w:rsidR="00506FA0">
        <w:t>game</w:t>
      </w:r>
      <w:r>
        <w:t>Id</w:t>
      </w:r>
      <w:proofErr w:type="spellEnd"/>
      <w:r w:rsidRPr="00380215">
        <w:rPr>
          <w:lang w:val="ru-RU"/>
        </w:rPr>
        <w:t>}/</w:t>
      </w:r>
      <w:r w:rsidR="00506FA0">
        <w:t>participants</w:t>
      </w:r>
      <w:r w:rsidRPr="00380215">
        <w:rPr>
          <w:lang w:val="ru-RU"/>
        </w:rPr>
        <w:t>/{</w:t>
      </w:r>
      <w:r>
        <w:t>id</w:t>
      </w:r>
      <w:r w:rsidRPr="00380215">
        <w:rPr>
          <w:lang w:val="ru-RU"/>
        </w:rPr>
        <w:t>} – подчёркивает вложенность</w:t>
      </w:r>
    </w:p>
    <w:p w14:paraId="4A08F0BE" w14:textId="77777777" w:rsidR="008C10C0" w:rsidRDefault="00000000">
      <w:pPr>
        <w:pStyle w:val="a0"/>
      </w:pPr>
      <w:r>
        <w:t xml:space="preserve">•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завершающего</w:t>
      </w:r>
      <w:proofErr w:type="spellEnd"/>
      <w:r>
        <w:t xml:space="preserve"> «/»: GET /events ← ok, GET /events/ ← </w:t>
      </w:r>
      <w:proofErr w:type="spellStart"/>
      <w:r>
        <w:t>нет</w:t>
      </w:r>
      <w:proofErr w:type="spellEnd"/>
    </w:p>
    <w:p w14:paraId="5408814A" w14:textId="77777777" w:rsidR="008C10C0" w:rsidRDefault="00000000">
      <w:pPr>
        <w:pStyle w:val="a0"/>
      </w:pPr>
      <w:r>
        <w:t xml:space="preserve">• kebab‑case, </w:t>
      </w:r>
      <w:proofErr w:type="spellStart"/>
      <w:r>
        <w:t>только</w:t>
      </w:r>
      <w:proofErr w:type="spellEnd"/>
      <w:r>
        <w:t xml:space="preserve"> lower‑case: /gift-exchanges </w:t>
      </w:r>
      <w:proofErr w:type="spellStart"/>
      <w:r>
        <w:t>вместо</w:t>
      </w:r>
      <w:proofErr w:type="spellEnd"/>
      <w:r>
        <w:t xml:space="preserve"> /</w:t>
      </w:r>
      <w:proofErr w:type="spellStart"/>
      <w:r w:rsidRPr="00761265">
        <w:rPr>
          <w:highlight w:val="magenta"/>
        </w:rPr>
        <w:t>giftExchanges</w:t>
      </w:r>
      <w:proofErr w:type="spellEnd"/>
    </w:p>
    <w:p w14:paraId="6554CCAC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>• Не использовать «_» и расширения файлов: /</w:t>
      </w:r>
      <w:r>
        <w:t>participants</w:t>
      </w:r>
      <w:r w:rsidRPr="00380215">
        <w:rPr>
          <w:lang w:val="ru-RU"/>
        </w:rPr>
        <w:t>/{</w:t>
      </w:r>
      <w:r>
        <w:t>id</w:t>
      </w:r>
      <w:r w:rsidRPr="00380215">
        <w:rPr>
          <w:lang w:val="ru-RU"/>
        </w:rPr>
        <w:t>}, а не /</w:t>
      </w:r>
      <w:proofErr w:type="gramStart"/>
      <w:r>
        <w:t>participants</w:t>
      </w:r>
      <w:r w:rsidRPr="00380215">
        <w:rPr>
          <w:lang w:val="ru-RU"/>
        </w:rPr>
        <w:t>.</w:t>
      </w:r>
      <w:proofErr w:type="spellStart"/>
      <w:r>
        <w:t>json</w:t>
      </w:r>
      <w:proofErr w:type="spellEnd"/>
      <w:proofErr w:type="gramEnd"/>
    </w:p>
    <w:p w14:paraId="013CC5B2" w14:textId="77777777" w:rsidR="008C10C0" w:rsidRDefault="00000000">
      <w:pPr>
        <w:pStyle w:val="a0"/>
      </w:pPr>
      <w:r>
        <w:t xml:space="preserve">• </w:t>
      </w:r>
      <w:proofErr w:type="spellStart"/>
      <w:r>
        <w:t>Версионирование</w:t>
      </w:r>
      <w:proofErr w:type="spellEnd"/>
      <w:r>
        <w:t xml:space="preserve"> </w:t>
      </w:r>
      <w:proofErr w:type="spellStart"/>
      <w:r>
        <w:t>префиксом</w:t>
      </w:r>
      <w:proofErr w:type="spellEnd"/>
      <w:r>
        <w:t>: /</w:t>
      </w:r>
      <w:proofErr w:type="spellStart"/>
      <w:r>
        <w:t>api</w:t>
      </w:r>
      <w:proofErr w:type="spellEnd"/>
      <w:r>
        <w:t>/v1/events</w:t>
      </w:r>
    </w:p>
    <w:p w14:paraId="34B3642D" w14:textId="6539089D" w:rsidR="00CC4760" w:rsidRPr="00CC4760" w:rsidRDefault="00000000" w:rsidP="00CC4760">
      <w:pPr>
        <w:pStyle w:val="a0"/>
      </w:pPr>
      <w:r>
        <w:t xml:space="preserve">• </w:t>
      </w:r>
      <w:proofErr w:type="spellStart"/>
      <w:r>
        <w:t>Фильтры</w:t>
      </w:r>
      <w:proofErr w:type="spellEnd"/>
      <w:r>
        <w:t xml:space="preserve">, </w:t>
      </w:r>
      <w:proofErr w:type="spellStart"/>
      <w:r>
        <w:t>сортировка</w:t>
      </w:r>
      <w:proofErr w:type="spellEnd"/>
      <w:r>
        <w:t xml:space="preserve">, </w:t>
      </w:r>
      <w:proofErr w:type="spellStart"/>
      <w:r>
        <w:t>пагинация</w:t>
      </w:r>
      <w:proofErr w:type="spellEnd"/>
      <w:r>
        <w:t xml:space="preserve"> – query‑string: /</w:t>
      </w:r>
      <w:proofErr w:type="spellStart"/>
      <w:r>
        <w:t>events?year</w:t>
      </w:r>
      <w:proofErr w:type="spellEnd"/>
      <w:r>
        <w:t>=2025&amp;page=2&amp;size=20</w:t>
      </w:r>
      <w:r w:rsidR="00CC4760" w:rsidRPr="00761265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3517"/>
        <w:gridCol w:w="4217"/>
      </w:tblGrid>
      <w:tr w:rsidR="00CC4760" w:rsidRPr="00E746BE" w14:paraId="5353FB9E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013AC" w14:textId="77777777" w:rsidR="00CC4760" w:rsidRPr="00761265" w:rsidRDefault="00CC4760" w:rsidP="00CC4760">
            <w:pPr>
              <w:rPr>
                <w:b/>
                <w:bCs/>
                <w:lang w:val="cs-CZ"/>
              </w:rPr>
            </w:pPr>
            <w:r w:rsidRPr="00761265">
              <w:rPr>
                <w:b/>
                <w:bCs/>
                <w:lang w:val="cs-CZ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88F8381" w14:textId="77777777" w:rsidR="00CC4760" w:rsidRPr="00CC4760" w:rsidRDefault="00CC4760" w:rsidP="00CC4760">
            <w:pPr>
              <w:rPr>
                <w:lang w:val="cs-CZ"/>
              </w:rPr>
            </w:pPr>
            <w:proofErr w:type="spellStart"/>
            <w:r w:rsidRPr="00CC4760">
              <w:rPr>
                <w:lang w:val="cs-CZ"/>
              </w:rPr>
              <w:t>Чтение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ресурса</w:t>
            </w:r>
            <w:proofErr w:type="spellEnd"/>
            <w:r w:rsidRPr="00CC4760">
              <w:rPr>
                <w:lang w:val="cs-CZ"/>
              </w:rPr>
              <w:t xml:space="preserve"> (</w:t>
            </w:r>
            <w:proofErr w:type="spellStart"/>
            <w:r w:rsidRPr="00CC4760">
              <w:rPr>
                <w:lang w:val="cs-CZ"/>
              </w:rPr>
              <w:t>без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побочных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эффектов</w:t>
            </w:r>
            <w:proofErr w:type="spellEnd"/>
            <w:r w:rsidRPr="00CC4760">
              <w:rPr>
                <w:lang w:val="cs-CZ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74B4B36B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GET /</w:t>
            </w:r>
            <w:proofErr w:type="spellStart"/>
            <w:r w:rsidRPr="00CC4760">
              <w:rPr>
                <w:lang w:val="cs-CZ"/>
              </w:rPr>
              <w:t>api</w:t>
            </w:r>
            <w:proofErr w:type="spellEnd"/>
            <w:r w:rsidRPr="00CC4760">
              <w:rPr>
                <w:lang w:val="cs-CZ"/>
              </w:rPr>
              <w:t>/v1/</w:t>
            </w:r>
            <w:proofErr w:type="spellStart"/>
            <w:r w:rsidRPr="00CC4760">
              <w:rPr>
                <w:lang w:val="cs-CZ"/>
              </w:rPr>
              <w:t>events</w:t>
            </w:r>
            <w:proofErr w:type="spellEnd"/>
            <w:r w:rsidRPr="00CC4760">
              <w:rPr>
                <w:lang w:val="cs-CZ"/>
              </w:rPr>
              <w:t xml:space="preserve">/42 ― </w:t>
            </w:r>
            <w:proofErr w:type="spellStart"/>
            <w:r w:rsidRPr="00CC4760">
              <w:rPr>
                <w:lang w:val="cs-CZ"/>
              </w:rPr>
              <w:t>получить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один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розыгрыш</w:t>
            </w:r>
            <w:proofErr w:type="spellEnd"/>
            <w:r w:rsidRPr="00CC4760">
              <w:rPr>
                <w:lang w:val="cs-CZ"/>
              </w:rPr>
              <w:t>.</w:t>
            </w:r>
          </w:p>
        </w:tc>
      </w:tr>
      <w:tr w:rsidR="00CC4760" w:rsidRPr="00CC4760" w14:paraId="436007E1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BE07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6CF0663" w14:textId="77777777" w:rsidR="00CC4760" w:rsidRPr="00CC4760" w:rsidRDefault="00CC4760" w:rsidP="00CC4760">
            <w:pPr>
              <w:rPr>
                <w:lang w:val="cs-CZ"/>
              </w:rPr>
            </w:pPr>
            <w:proofErr w:type="spellStart"/>
            <w:r w:rsidRPr="00CC4760">
              <w:rPr>
                <w:lang w:val="cs-CZ"/>
              </w:rPr>
              <w:t>Создание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нового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ресурса</w:t>
            </w:r>
            <w:proofErr w:type="spellEnd"/>
            <w:r w:rsidRPr="00CC4760">
              <w:rPr>
                <w:lang w:val="cs-CZ"/>
              </w:rPr>
              <w:t xml:space="preserve"> в </w:t>
            </w:r>
            <w:proofErr w:type="spellStart"/>
            <w:r w:rsidRPr="00CC4760">
              <w:rPr>
                <w:lang w:val="cs-CZ"/>
              </w:rPr>
              <w:t>коллекции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b/>
                <w:bCs/>
                <w:lang w:val="cs-CZ"/>
              </w:rPr>
              <w:t>или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выполнение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нестандартного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действия</w:t>
            </w:r>
            <w:proofErr w:type="spellEnd"/>
            <w:r w:rsidRPr="00CC4760">
              <w:rPr>
                <w:lang w:val="cs-CZ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34B066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POST /</w:t>
            </w:r>
            <w:proofErr w:type="spellStart"/>
            <w:r w:rsidRPr="00CC4760">
              <w:rPr>
                <w:lang w:val="cs-CZ"/>
              </w:rPr>
              <w:t>api</w:t>
            </w:r>
            <w:proofErr w:type="spellEnd"/>
            <w:r w:rsidRPr="00CC4760">
              <w:rPr>
                <w:lang w:val="cs-CZ"/>
              </w:rPr>
              <w:t>/v1/</w:t>
            </w:r>
            <w:proofErr w:type="spellStart"/>
            <w:proofErr w:type="gramStart"/>
            <w:r w:rsidRPr="00CC4760">
              <w:rPr>
                <w:lang w:val="cs-CZ"/>
              </w:rPr>
              <w:t>events</w:t>
            </w:r>
            <w:proofErr w:type="spellEnd"/>
            <w:r w:rsidRPr="00CC4760">
              <w:rPr>
                <w:lang w:val="cs-CZ"/>
              </w:rPr>
              <w:t xml:space="preserve"> ― </w:t>
            </w:r>
            <w:proofErr w:type="spellStart"/>
            <w:r w:rsidRPr="00CC4760">
              <w:rPr>
                <w:lang w:val="cs-CZ"/>
              </w:rPr>
              <w:t>создать</w:t>
            </w:r>
            <w:proofErr w:type="spellEnd"/>
            <w:proofErr w:type="gram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розыгрыш</w:t>
            </w:r>
            <w:proofErr w:type="spellEnd"/>
            <w:r w:rsidRPr="00CC4760">
              <w:rPr>
                <w:lang w:val="cs-CZ"/>
              </w:rPr>
              <w:t>.</w:t>
            </w:r>
          </w:p>
        </w:tc>
      </w:tr>
      <w:tr w:rsidR="00CC4760" w:rsidRPr="00E746BE" w14:paraId="4222336A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B1FE0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9A2A5BF" w14:textId="77777777" w:rsidR="00CC4760" w:rsidRPr="00CC4760" w:rsidRDefault="00CC4760" w:rsidP="00CC4760">
            <w:pPr>
              <w:rPr>
                <w:lang w:val="cs-CZ"/>
              </w:rPr>
            </w:pPr>
            <w:proofErr w:type="spellStart"/>
            <w:r w:rsidRPr="00CC4760">
              <w:rPr>
                <w:lang w:val="cs-CZ"/>
              </w:rPr>
              <w:t>Полная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замена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существующего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ресурса</w:t>
            </w:r>
            <w:proofErr w:type="spellEnd"/>
            <w:r w:rsidRPr="00CC4760">
              <w:rPr>
                <w:lang w:val="cs-CZ"/>
              </w:rPr>
              <w:t xml:space="preserve"> (</w:t>
            </w:r>
            <w:proofErr w:type="spellStart"/>
            <w:r w:rsidRPr="00CC4760">
              <w:rPr>
                <w:highlight w:val="yellow"/>
                <w:lang w:val="cs-CZ"/>
              </w:rPr>
              <w:t>идемпотентно</w:t>
            </w:r>
            <w:proofErr w:type="spellEnd"/>
            <w:r w:rsidRPr="00CC4760">
              <w:rPr>
                <w:lang w:val="cs-CZ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FBD7445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PUT /</w:t>
            </w:r>
            <w:proofErr w:type="spellStart"/>
            <w:r w:rsidRPr="00CC4760">
              <w:rPr>
                <w:lang w:val="cs-CZ"/>
              </w:rPr>
              <w:t>api</w:t>
            </w:r>
            <w:proofErr w:type="spellEnd"/>
            <w:r w:rsidRPr="00CC4760">
              <w:rPr>
                <w:lang w:val="cs-CZ"/>
              </w:rPr>
              <w:t>/v1/</w:t>
            </w:r>
            <w:proofErr w:type="spellStart"/>
            <w:r w:rsidRPr="00CC4760">
              <w:rPr>
                <w:lang w:val="cs-CZ"/>
              </w:rPr>
              <w:t>events</w:t>
            </w:r>
            <w:proofErr w:type="spellEnd"/>
            <w:r w:rsidRPr="00CC4760">
              <w:rPr>
                <w:lang w:val="cs-CZ"/>
              </w:rPr>
              <w:t xml:space="preserve">/42 ― </w:t>
            </w:r>
            <w:proofErr w:type="spellStart"/>
            <w:r w:rsidRPr="00CC4760">
              <w:rPr>
                <w:lang w:val="cs-CZ"/>
              </w:rPr>
              <w:t>обновить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все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поля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события</w:t>
            </w:r>
            <w:proofErr w:type="spellEnd"/>
            <w:r w:rsidRPr="00CC4760">
              <w:rPr>
                <w:lang w:val="cs-CZ"/>
              </w:rPr>
              <w:t>.</w:t>
            </w:r>
          </w:p>
        </w:tc>
      </w:tr>
      <w:tr w:rsidR="00CC4760" w:rsidRPr="00E746BE" w14:paraId="2CACEA3D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33C3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6F9D99E7" w14:textId="77777777" w:rsidR="00CC4760" w:rsidRPr="00CC4760" w:rsidRDefault="00CC4760" w:rsidP="00CC4760">
            <w:pPr>
              <w:rPr>
                <w:lang w:val="cs-CZ"/>
              </w:rPr>
            </w:pPr>
            <w:proofErr w:type="spellStart"/>
            <w:r w:rsidRPr="00CC4760">
              <w:rPr>
                <w:lang w:val="cs-CZ"/>
              </w:rPr>
              <w:t>Частичное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обновление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ресурса</w:t>
            </w:r>
            <w:proofErr w:type="spellEnd"/>
            <w:r w:rsidRPr="00CC4760">
              <w:rPr>
                <w:lang w:val="cs-CZ"/>
              </w:rPr>
              <w:t xml:space="preserve"> (</w:t>
            </w:r>
            <w:proofErr w:type="spellStart"/>
            <w:r w:rsidRPr="00CC4760">
              <w:rPr>
                <w:lang w:val="cs-CZ"/>
              </w:rPr>
              <w:t>только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изменённые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поля</w:t>
            </w:r>
            <w:proofErr w:type="spellEnd"/>
            <w:r w:rsidRPr="00CC4760">
              <w:rPr>
                <w:lang w:val="cs-CZ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C261980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PATCH /</w:t>
            </w:r>
            <w:proofErr w:type="spellStart"/>
            <w:r w:rsidRPr="00CC4760">
              <w:rPr>
                <w:lang w:val="cs-CZ"/>
              </w:rPr>
              <w:t>api</w:t>
            </w:r>
            <w:proofErr w:type="spellEnd"/>
            <w:r w:rsidRPr="00CC4760">
              <w:rPr>
                <w:lang w:val="cs-CZ"/>
              </w:rPr>
              <w:t>/v1/</w:t>
            </w:r>
            <w:proofErr w:type="spellStart"/>
            <w:r w:rsidRPr="00CC4760">
              <w:rPr>
                <w:lang w:val="cs-CZ"/>
              </w:rPr>
              <w:t>events</w:t>
            </w:r>
            <w:proofErr w:type="spellEnd"/>
            <w:r w:rsidRPr="00CC4760">
              <w:rPr>
                <w:lang w:val="cs-CZ"/>
              </w:rPr>
              <w:t xml:space="preserve">/42 ― </w:t>
            </w:r>
            <w:proofErr w:type="spellStart"/>
            <w:r w:rsidRPr="00CC4760">
              <w:rPr>
                <w:lang w:val="cs-CZ"/>
              </w:rPr>
              <w:t>поменять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дату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жеребьёвки</w:t>
            </w:r>
            <w:proofErr w:type="spellEnd"/>
            <w:r w:rsidRPr="00CC4760">
              <w:rPr>
                <w:lang w:val="cs-CZ"/>
              </w:rPr>
              <w:t>.</w:t>
            </w:r>
          </w:p>
        </w:tc>
      </w:tr>
      <w:tr w:rsidR="00CC4760" w:rsidRPr="00CC4760" w14:paraId="16598D93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2FC7B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7BCB7C1" w14:textId="77777777" w:rsidR="00CC4760" w:rsidRPr="00CC4760" w:rsidRDefault="00CC4760" w:rsidP="00CC4760">
            <w:pPr>
              <w:rPr>
                <w:lang w:val="cs-CZ"/>
              </w:rPr>
            </w:pPr>
            <w:proofErr w:type="spellStart"/>
            <w:r w:rsidRPr="00CC4760">
              <w:rPr>
                <w:lang w:val="cs-CZ"/>
              </w:rPr>
              <w:t>Удаление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ресурса</w:t>
            </w:r>
            <w:proofErr w:type="spellEnd"/>
            <w:r w:rsidRPr="00CC4760">
              <w:rPr>
                <w:lang w:val="cs-CZ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DE21C03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DELETE /</w:t>
            </w:r>
            <w:proofErr w:type="spellStart"/>
            <w:r w:rsidRPr="00CC4760">
              <w:rPr>
                <w:lang w:val="cs-CZ"/>
              </w:rPr>
              <w:t>api</w:t>
            </w:r>
            <w:proofErr w:type="spellEnd"/>
            <w:r w:rsidRPr="00CC4760">
              <w:rPr>
                <w:lang w:val="cs-CZ"/>
              </w:rPr>
              <w:t>/v1/</w:t>
            </w:r>
            <w:proofErr w:type="spellStart"/>
            <w:r w:rsidRPr="00CC4760">
              <w:rPr>
                <w:lang w:val="cs-CZ"/>
              </w:rPr>
              <w:t>events</w:t>
            </w:r>
            <w:proofErr w:type="spellEnd"/>
            <w:r w:rsidRPr="00CC4760">
              <w:rPr>
                <w:lang w:val="cs-CZ"/>
              </w:rPr>
              <w:t>/42/</w:t>
            </w:r>
            <w:proofErr w:type="spellStart"/>
            <w:r w:rsidRPr="00CC4760">
              <w:rPr>
                <w:lang w:val="cs-CZ"/>
              </w:rPr>
              <w:t>participants</w:t>
            </w:r>
            <w:proofErr w:type="spellEnd"/>
            <w:r w:rsidRPr="00CC4760">
              <w:rPr>
                <w:lang w:val="cs-CZ"/>
              </w:rPr>
              <w:t xml:space="preserve">/7 ― </w:t>
            </w:r>
            <w:proofErr w:type="spellStart"/>
            <w:r w:rsidRPr="00CC4760">
              <w:rPr>
                <w:lang w:val="cs-CZ"/>
              </w:rPr>
              <w:t>удалить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участника</w:t>
            </w:r>
            <w:proofErr w:type="spellEnd"/>
            <w:r w:rsidRPr="00CC4760">
              <w:rPr>
                <w:lang w:val="cs-CZ"/>
              </w:rPr>
              <w:t>.</w:t>
            </w:r>
          </w:p>
        </w:tc>
      </w:tr>
      <w:tr w:rsidR="00CC4760" w:rsidRPr="00CC4760" w14:paraId="2AD2098B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009F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7CB97A6C" w14:textId="77777777" w:rsidR="00CC4760" w:rsidRPr="00CC4760" w:rsidRDefault="00CC4760" w:rsidP="00CC4760">
            <w:pPr>
              <w:rPr>
                <w:lang w:val="cs-CZ"/>
              </w:rPr>
            </w:pPr>
            <w:proofErr w:type="spellStart"/>
            <w:r w:rsidRPr="00CC4760">
              <w:rPr>
                <w:lang w:val="cs-CZ"/>
              </w:rPr>
              <w:t>Узнать</w:t>
            </w:r>
            <w:proofErr w:type="spellEnd"/>
            <w:r w:rsidRPr="00CC4760">
              <w:rPr>
                <w:lang w:val="cs-CZ"/>
              </w:rPr>
              <w:t xml:space="preserve">, </w:t>
            </w:r>
            <w:proofErr w:type="spellStart"/>
            <w:r w:rsidRPr="00CC4760">
              <w:rPr>
                <w:lang w:val="cs-CZ"/>
              </w:rPr>
              <w:t>какие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методы</w:t>
            </w:r>
            <w:proofErr w:type="spellEnd"/>
            <w:r w:rsidRPr="00CC4760">
              <w:rPr>
                <w:lang w:val="cs-CZ"/>
              </w:rPr>
              <w:t>/</w:t>
            </w:r>
            <w:proofErr w:type="spellStart"/>
            <w:r w:rsidRPr="00CC4760">
              <w:rPr>
                <w:lang w:val="cs-CZ"/>
              </w:rPr>
              <w:t>заголовки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поддерживает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эндпоинт</w:t>
            </w:r>
            <w:proofErr w:type="spellEnd"/>
            <w:r w:rsidRPr="00CC4760">
              <w:rPr>
                <w:lang w:val="cs-CZ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29A76F2" w14:textId="77777777" w:rsidR="00CC4760" w:rsidRPr="00CC4760" w:rsidRDefault="00CC4760" w:rsidP="00CC4760">
            <w:pPr>
              <w:rPr>
                <w:lang w:val="cs-CZ"/>
              </w:rPr>
            </w:pPr>
            <w:proofErr w:type="spellStart"/>
            <w:r w:rsidRPr="00CC4760">
              <w:rPr>
                <w:lang w:val="cs-CZ"/>
              </w:rPr>
              <w:t>Браузерный</w:t>
            </w:r>
            <w:proofErr w:type="spellEnd"/>
            <w:r w:rsidRPr="00CC4760">
              <w:rPr>
                <w:lang w:val="cs-CZ"/>
              </w:rPr>
              <w:t xml:space="preserve"> CORS </w:t>
            </w:r>
            <w:proofErr w:type="spellStart"/>
            <w:r w:rsidRPr="00CC4760">
              <w:rPr>
                <w:lang w:val="cs-CZ"/>
              </w:rPr>
              <w:t>pre</w:t>
            </w:r>
            <w:r w:rsidRPr="00CC4760">
              <w:rPr>
                <w:lang w:val="cs-CZ"/>
              </w:rPr>
              <w:noBreakHyphen/>
              <w:t>flight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для</w:t>
            </w:r>
            <w:proofErr w:type="spellEnd"/>
            <w:r w:rsidRPr="00CC4760">
              <w:rPr>
                <w:lang w:val="cs-CZ"/>
              </w:rPr>
              <w:t xml:space="preserve"> POST /</w:t>
            </w:r>
            <w:proofErr w:type="spellStart"/>
            <w:r w:rsidRPr="00CC4760">
              <w:rPr>
                <w:lang w:val="cs-CZ"/>
              </w:rPr>
              <w:t>api</w:t>
            </w:r>
            <w:proofErr w:type="spellEnd"/>
            <w:r w:rsidRPr="00CC4760">
              <w:rPr>
                <w:lang w:val="cs-CZ"/>
              </w:rPr>
              <w:t>/v1/</w:t>
            </w:r>
            <w:proofErr w:type="spellStart"/>
            <w:r w:rsidRPr="00CC4760">
              <w:rPr>
                <w:lang w:val="cs-CZ"/>
              </w:rPr>
              <w:t>events</w:t>
            </w:r>
            <w:proofErr w:type="spellEnd"/>
            <w:r w:rsidRPr="00CC4760">
              <w:rPr>
                <w:lang w:val="cs-CZ"/>
              </w:rPr>
              <w:t>.</w:t>
            </w:r>
          </w:p>
        </w:tc>
      </w:tr>
      <w:tr w:rsidR="00CC4760" w:rsidRPr="00E746BE" w14:paraId="49949A5D" w14:textId="77777777" w:rsidTr="00CC4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D510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b/>
                <w:bCs/>
                <w:lang w:val="cs-CZ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582EB029" w14:textId="77777777" w:rsidR="00CC4760" w:rsidRPr="00CC4760" w:rsidRDefault="00CC4760" w:rsidP="00CC4760">
            <w:pPr>
              <w:rPr>
                <w:lang w:val="cs-CZ"/>
              </w:rPr>
            </w:pPr>
            <w:proofErr w:type="spellStart"/>
            <w:r w:rsidRPr="00CC4760">
              <w:rPr>
                <w:lang w:val="cs-CZ"/>
              </w:rPr>
              <w:t>То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же</w:t>
            </w:r>
            <w:proofErr w:type="spellEnd"/>
            <w:r w:rsidRPr="00CC4760">
              <w:rPr>
                <w:lang w:val="cs-CZ"/>
              </w:rPr>
              <w:t xml:space="preserve">, </w:t>
            </w:r>
            <w:proofErr w:type="spellStart"/>
            <w:r w:rsidRPr="00CC4760">
              <w:rPr>
                <w:lang w:val="cs-CZ"/>
              </w:rPr>
              <w:t>что</w:t>
            </w:r>
            <w:proofErr w:type="spellEnd"/>
            <w:r w:rsidRPr="00CC4760">
              <w:rPr>
                <w:lang w:val="cs-CZ"/>
              </w:rPr>
              <w:t xml:space="preserve"> GET, </w:t>
            </w:r>
            <w:proofErr w:type="spellStart"/>
            <w:r w:rsidRPr="00CC4760">
              <w:rPr>
                <w:lang w:val="cs-CZ"/>
              </w:rPr>
              <w:t>но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без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тела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ответа</w:t>
            </w:r>
            <w:proofErr w:type="spellEnd"/>
            <w:r w:rsidRPr="00CC4760">
              <w:rPr>
                <w:lang w:val="cs-CZ"/>
              </w:rPr>
              <w:t xml:space="preserve"> (</w:t>
            </w:r>
            <w:proofErr w:type="spellStart"/>
            <w:r w:rsidRPr="00CC4760">
              <w:rPr>
                <w:lang w:val="cs-CZ"/>
              </w:rPr>
              <w:t>проверка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наличия</w:t>
            </w:r>
            <w:proofErr w:type="spellEnd"/>
            <w:r w:rsidRPr="00CC4760">
              <w:rPr>
                <w:lang w:val="cs-CZ"/>
              </w:rPr>
              <w:t>/</w:t>
            </w:r>
            <w:proofErr w:type="spellStart"/>
            <w:r w:rsidRPr="00CC4760">
              <w:rPr>
                <w:lang w:val="cs-CZ"/>
              </w:rPr>
              <w:t>метаданных</w:t>
            </w:r>
            <w:proofErr w:type="spellEnd"/>
            <w:r w:rsidRPr="00CC4760">
              <w:rPr>
                <w:lang w:val="cs-CZ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228FD93" w14:textId="77777777" w:rsidR="00CC4760" w:rsidRPr="00CC4760" w:rsidRDefault="00CC4760" w:rsidP="00CC4760">
            <w:pPr>
              <w:rPr>
                <w:lang w:val="cs-CZ"/>
              </w:rPr>
            </w:pPr>
            <w:r w:rsidRPr="00CC4760">
              <w:rPr>
                <w:lang w:val="cs-CZ"/>
              </w:rPr>
              <w:t>HEAD /</w:t>
            </w:r>
            <w:proofErr w:type="spellStart"/>
            <w:r w:rsidRPr="00CC4760">
              <w:rPr>
                <w:lang w:val="cs-CZ"/>
              </w:rPr>
              <w:t>api</w:t>
            </w:r>
            <w:proofErr w:type="spellEnd"/>
            <w:r w:rsidRPr="00CC4760">
              <w:rPr>
                <w:lang w:val="cs-CZ"/>
              </w:rPr>
              <w:t>/v1/</w:t>
            </w:r>
            <w:proofErr w:type="spellStart"/>
            <w:r w:rsidRPr="00CC4760">
              <w:rPr>
                <w:lang w:val="cs-CZ"/>
              </w:rPr>
              <w:t>events</w:t>
            </w:r>
            <w:proofErr w:type="spellEnd"/>
            <w:r w:rsidRPr="00CC4760">
              <w:rPr>
                <w:lang w:val="cs-CZ"/>
              </w:rPr>
              <w:t xml:space="preserve">/42 ― </w:t>
            </w:r>
            <w:proofErr w:type="spellStart"/>
            <w:r w:rsidRPr="00CC4760">
              <w:rPr>
                <w:lang w:val="cs-CZ"/>
              </w:rPr>
              <w:t>проверить</w:t>
            </w:r>
            <w:proofErr w:type="spellEnd"/>
            <w:r w:rsidRPr="00CC4760">
              <w:rPr>
                <w:lang w:val="cs-CZ"/>
              </w:rPr>
              <w:t xml:space="preserve">, </w:t>
            </w:r>
            <w:proofErr w:type="spellStart"/>
            <w:r w:rsidRPr="00CC4760">
              <w:rPr>
                <w:lang w:val="cs-CZ"/>
              </w:rPr>
              <w:t>существует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ли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ресурс</w:t>
            </w:r>
            <w:proofErr w:type="spellEnd"/>
            <w:r w:rsidRPr="00CC4760">
              <w:rPr>
                <w:lang w:val="cs-CZ"/>
              </w:rPr>
              <w:t xml:space="preserve"> и </w:t>
            </w:r>
            <w:proofErr w:type="spellStart"/>
            <w:r w:rsidRPr="00CC4760">
              <w:rPr>
                <w:lang w:val="cs-CZ"/>
              </w:rPr>
              <w:t>получить</w:t>
            </w:r>
            <w:proofErr w:type="spellEnd"/>
            <w:r w:rsidRPr="00CC4760">
              <w:rPr>
                <w:lang w:val="cs-CZ"/>
              </w:rPr>
              <w:t xml:space="preserve"> </w:t>
            </w:r>
            <w:proofErr w:type="spellStart"/>
            <w:r w:rsidRPr="00CC4760">
              <w:rPr>
                <w:lang w:val="cs-CZ"/>
              </w:rPr>
              <w:t>ETag</w:t>
            </w:r>
            <w:proofErr w:type="spellEnd"/>
            <w:r w:rsidRPr="00CC4760">
              <w:rPr>
                <w:lang w:val="cs-CZ"/>
              </w:rPr>
              <w:t>.</w:t>
            </w:r>
          </w:p>
        </w:tc>
      </w:tr>
    </w:tbl>
    <w:p w14:paraId="4EBB8F42" w14:textId="3FA193E4" w:rsidR="00CC4760" w:rsidRPr="00CC4760" w:rsidRDefault="00CC4760">
      <w:pPr>
        <w:rPr>
          <w:lang w:val="ru-RU"/>
        </w:rPr>
      </w:pPr>
    </w:p>
    <w:p w14:paraId="0829F612" w14:textId="6A0EA422" w:rsidR="008C10C0" w:rsidRPr="00CC4760" w:rsidRDefault="00BB3AA2">
      <w:r>
        <w:rPr>
          <w:lang w:val="ru-RU"/>
        </w:rPr>
        <w:lastRenderedPageBreak/>
        <w:t>Примеры</w:t>
      </w:r>
      <w:r w:rsidRPr="00CC4760">
        <w:t>:</w:t>
      </w:r>
      <w:r w:rsidRPr="00380215">
        <w:br/>
      </w:r>
      <w:r>
        <w:t>GET    /</w:t>
      </w:r>
      <w:proofErr w:type="spellStart"/>
      <w:r>
        <w:t>api</w:t>
      </w:r>
      <w:proofErr w:type="spellEnd"/>
      <w:r>
        <w:t>/v1/events</w:t>
      </w:r>
      <w:r>
        <w:br/>
        <w:t>POST   /</w:t>
      </w:r>
      <w:proofErr w:type="spellStart"/>
      <w:r>
        <w:t>api</w:t>
      </w:r>
      <w:proofErr w:type="spellEnd"/>
      <w:r>
        <w:t>/v1/events</w:t>
      </w:r>
      <w:r>
        <w:br/>
        <w:t>GET    /</w:t>
      </w:r>
      <w:proofErr w:type="spellStart"/>
      <w:r>
        <w:t>api</w:t>
      </w:r>
      <w:proofErr w:type="spellEnd"/>
      <w:r>
        <w:t>/v1/events/{id}</w:t>
      </w:r>
      <w:r>
        <w:br/>
        <w:t>PUT    /</w:t>
      </w:r>
      <w:proofErr w:type="spellStart"/>
      <w:r>
        <w:t>api</w:t>
      </w:r>
      <w:proofErr w:type="spellEnd"/>
      <w:r>
        <w:t>/v1/events/{id}</w:t>
      </w:r>
      <w:r>
        <w:br/>
        <w:t>POST   /</w:t>
      </w:r>
      <w:proofErr w:type="spellStart"/>
      <w:r>
        <w:t>api</w:t>
      </w:r>
      <w:proofErr w:type="spellEnd"/>
      <w:r>
        <w:t>/v1/events/{id}/participants</w:t>
      </w:r>
      <w:r>
        <w:br/>
        <w:t>GET    /</w:t>
      </w:r>
      <w:proofErr w:type="spellStart"/>
      <w:r>
        <w:t>api</w:t>
      </w:r>
      <w:proofErr w:type="spellEnd"/>
      <w:r>
        <w:t>/v1/events/{id}/participants</w:t>
      </w:r>
      <w:r>
        <w:br/>
        <w:t>POST   /</w:t>
      </w:r>
      <w:proofErr w:type="spellStart"/>
      <w:r>
        <w:t>api</w:t>
      </w:r>
      <w:proofErr w:type="spellEnd"/>
      <w:r>
        <w:t>/v1/events/{id}/assignments</w:t>
      </w:r>
      <w:r>
        <w:br/>
        <w:t>GET    /</w:t>
      </w:r>
      <w:proofErr w:type="spellStart"/>
      <w:r>
        <w:t>api</w:t>
      </w:r>
      <w:proofErr w:type="spellEnd"/>
      <w:r>
        <w:t>/v1/events/{id}/assignments/{id}</w:t>
      </w:r>
      <w:r>
        <w:br/>
      </w:r>
    </w:p>
    <w:p w14:paraId="4CD1D8BB" w14:textId="77777777" w:rsidR="008C10C0" w:rsidRDefault="00000000">
      <w:pPr>
        <w:pStyle w:val="1"/>
      </w:pPr>
      <w:r>
        <w:t xml:space="preserve">2. Java (Spring Boot) </w:t>
      </w:r>
      <w:proofErr w:type="spellStart"/>
      <w:r>
        <w:t>стиль</w:t>
      </w:r>
      <w:proofErr w:type="spellEnd"/>
      <w:r>
        <w:t xml:space="preserve"> </w:t>
      </w:r>
      <w:proofErr w:type="spellStart"/>
      <w:r>
        <w:t>кода</w:t>
      </w:r>
      <w:proofErr w:type="spellEnd"/>
    </w:p>
    <w:p w14:paraId="29746B5E" w14:textId="77777777" w:rsidR="008C10C0" w:rsidRDefault="00000000">
      <w:pPr>
        <w:pStyle w:val="a0"/>
      </w:pPr>
      <w:r>
        <w:t xml:space="preserve">• </w:t>
      </w:r>
      <w:proofErr w:type="spellStart"/>
      <w:r>
        <w:t>Пакеты</w:t>
      </w:r>
      <w:proofErr w:type="spellEnd"/>
      <w:r>
        <w:t xml:space="preserve">: </w:t>
      </w:r>
      <w:proofErr w:type="spellStart"/>
      <w:proofErr w:type="gramStart"/>
      <w:r>
        <w:t>com.yourorg</w:t>
      </w:r>
      <w:proofErr w:type="gramEnd"/>
      <w:r>
        <w:t>.</w:t>
      </w:r>
      <w:proofErr w:type="gramStart"/>
      <w:r>
        <w:t>secretsanta</w:t>
      </w:r>
      <w:proofErr w:type="spellEnd"/>
      <w:r>
        <w:t>.&lt;</w:t>
      </w:r>
      <w:proofErr w:type="gramEnd"/>
      <w:r>
        <w:t xml:space="preserve">feature&gt;, lower‑case,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функционалу</w:t>
      </w:r>
      <w:proofErr w:type="spellEnd"/>
      <w:r>
        <w:t>.</w:t>
      </w:r>
    </w:p>
    <w:p w14:paraId="7247C6D1" w14:textId="77777777" w:rsidR="008C10C0" w:rsidRDefault="00000000">
      <w:pPr>
        <w:pStyle w:val="a0"/>
      </w:pPr>
      <w:r>
        <w:t xml:space="preserve">• </w:t>
      </w:r>
      <w:proofErr w:type="spellStart"/>
      <w:r>
        <w:t>Классы</w:t>
      </w:r>
      <w:proofErr w:type="spellEnd"/>
      <w:r>
        <w:t xml:space="preserve"> / </w:t>
      </w:r>
      <w:proofErr w:type="spellStart"/>
      <w:r>
        <w:t>интерфейсы</w:t>
      </w:r>
      <w:proofErr w:type="spellEnd"/>
      <w:r>
        <w:t xml:space="preserve">: </w:t>
      </w:r>
      <w:proofErr w:type="spellStart"/>
      <w:r>
        <w:t>PascalCase</w:t>
      </w:r>
      <w:proofErr w:type="spellEnd"/>
      <w:r>
        <w:t xml:space="preserve"> – </w:t>
      </w:r>
      <w:proofErr w:type="spellStart"/>
      <w:r>
        <w:t>EventService</w:t>
      </w:r>
      <w:proofErr w:type="spellEnd"/>
      <w:r>
        <w:t xml:space="preserve">, </w:t>
      </w:r>
      <w:proofErr w:type="spellStart"/>
      <w:r>
        <w:t>GiftAssignmentRepository</w:t>
      </w:r>
      <w:proofErr w:type="spellEnd"/>
      <w:r>
        <w:t>.</w:t>
      </w:r>
    </w:p>
    <w:p w14:paraId="46A33FAE" w14:textId="77777777" w:rsidR="008C10C0" w:rsidRDefault="00000000">
      <w:pPr>
        <w:pStyle w:val="a0"/>
      </w:pPr>
      <w:r>
        <w:t xml:space="preserve">• </w:t>
      </w:r>
      <w:proofErr w:type="spellStart"/>
      <w:r>
        <w:t>Методы</w:t>
      </w:r>
      <w:proofErr w:type="spellEnd"/>
      <w:r>
        <w:t xml:space="preserve"> и </w:t>
      </w:r>
      <w:proofErr w:type="spellStart"/>
      <w:r>
        <w:t>переменные</w:t>
      </w:r>
      <w:proofErr w:type="spellEnd"/>
      <w:r>
        <w:t xml:space="preserve">: camelCase – </w:t>
      </w:r>
      <w:proofErr w:type="spellStart"/>
      <w:proofErr w:type="gramStart"/>
      <w:r>
        <w:t>generateAssignments</w:t>
      </w:r>
      <w:proofErr w:type="spellEnd"/>
      <w:r>
        <w:t>(</w:t>
      </w:r>
      <w:proofErr w:type="gramEnd"/>
      <w:r>
        <w:t xml:space="preserve">), </w:t>
      </w:r>
      <w:proofErr w:type="spellStart"/>
      <w:r>
        <w:t>participantEmail</w:t>
      </w:r>
      <w:proofErr w:type="spellEnd"/>
      <w:r>
        <w:t>.</w:t>
      </w:r>
    </w:p>
    <w:p w14:paraId="7FCEC482" w14:textId="77777777" w:rsidR="008C10C0" w:rsidRDefault="00000000">
      <w:pPr>
        <w:pStyle w:val="a0"/>
      </w:pPr>
      <w:r>
        <w:t xml:space="preserve">• </w:t>
      </w:r>
      <w:proofErr w:type="spellStart"/>
      <w:r>
        <w:t>Константы</w:t>
      </w:r>
      <w:proofErr w:type="spellEnd"/>
      <w:r>
        <w:t>: UPPER_SNAKE_CASE – DEFAULT_DRAW_DATE.</w:t>
      </w:r>
    </w:p>
    <w:p w14:paraId="3A55A850" w14:textId="277159F5" w:rsidR="008C10C0" w:rsidRDefault="00000000">
      <w:pPr>
        <w:pStyle w:val="a0"/>
      </w:pPr>
      <w:r>
        <w:t>• DTO / Command‑</w:t>
      </w:r>
      <w:proofErr w:type="spellStart"/>
      <w:r>
        <w:t>объекты</w:t>
      </w:r>
      <w:proofErr w:type="spellEnd"/>
      <w:r>
        <w:t xml:space="preserve">: </w:t>
      </w:r>
      <w:proofErr w:type="spellStart"/>
      <w:r>
        <w:t>ParticipantDto</w:t>
      </w:r>
      <w:proofErr w:type="spellEnd"/>
      <w:r>
        <w:t xml:space="preserve">, </w:t>
      </w:r>
      <w:proofErr w:type="spellStart"/>
      <w:r>
        <w:t>CreateEvent</w:t>
      </w:r>
      <w:r w:rsidR="00761265">
        <w:t>Request</w:t>
      </w:r>
      <w:proofErr w:type="spellEnd"/>
      <w:r>
        <w:t xml:space="preserve">, </w:t>
      </w:r>
      <w:proofErr w:type="spellStart"/>
      <w:r>
        <w:t>AssignmentResponse</w:t>
      </w:r>
      <w:proofErr w:type="spellEnd"/>
      <w:r>
        <w:t>.</w:t>
      </w:r>
    </w:p>
    <w:p w14:paraId="0326CCEC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Builder</w:t>
      </w:r>
      <w:r w:rsidRPr="00380215">
        <w:rPr>
          <w:lang w:val="ru-RU"/>
        </w:rPr>
        <w:t>‑</w:t>
      </w:r>
      <w:r>
        <w:t>pattern</w:t>
      </w:r>
      <w:r w:rsidRPr="00380215">
        <w:rPr>
          <w:lang w:val="ru-RU"/>
        </w:rPr>
        <w:t xml:space="preserve"> или параметр‑объект, если &gt;3 аргументов или есть </w:t>
      </w:r>
      <w:proofErr w:type="spellStart"/>
      <w:r>
        <w:t>boolean</w:t>
      </w:r>
      <w:proofErr w:type="spellEnd"/>
      <w:r w:rsidRPr="00380215">
        <w:rPr>
          <w:lang w:val="ru-RU"/>
        </w:rPr>
        <w:t>‑флаги.</w:t>
      </w:r>
    </w:p>
    <w:p w14:paraId="029034A2" w14:textId="77777777" w:rsidR="008C10C0" w:rsidRDefault="00000000">
      <w:pPr>
        <w:pStyle w:val="a0"/>
      </w:pPr>
      <w:r w:rsidRPr="00380215">
        <w:rPr>
          <w:lang w:val="ru-RU"/>
        </w:rPr>
        <w:t xml:space="preserve">• Передача «именованных» параметров: </w:t>
      </w:r>
      <w:proofErr w:type="spellStart"/>
      <w:proofErr w:type="gramStart"/>
      <w:r>
        <w:t>startGame</w:t>
      </w:r>
      <w:proofErr w:type="spellEnd"/>
      <w:r w:rsidRPr="00380215">
        <w:rPr>
          <w:lang w:val="ru-RU"/>
        </w:rPr>
        <w:t>(</w:t>
      </w:r>
      <w:proofErr w:type="gramEnd"/>
      <w:r>
        <w:t>participants</w:t>
      </w:r>
      <w:r w:rsidRPr="00380215">
        <w:rPr>
          <w:lang w:val="ru-RU"/>
        </w:rPr>
        <w:t xml:space="preserve">, </w:t>
      </w:r>
      <w:proofErr w:type="spellStart"/>
      <w:r>
        <w:t>isAnonymous</w:t>
      </w:r>
      <w:proofErr w:type="spellEnd"/>
      <w:r w:rsidRPr="00380215">
        <w:rPr>
          <w:lang w:val="ru-RU"/>
        </w:rPr>
        <w:t xml:space="preserve">). </w:t>
      </w:r>
      <w:proofErr w:type="spellStart"/>
      <w:r>
        <w:t>Никогда</w:t>
      </w:r>
      <w:proofErr w:type="spellEnd"/>
      <w:r>
        <w:t xml:space="preserve">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array, true).</w:t>
      </w:r>
    </w:p>
    <w:p w14:paraId="713FD57C" w14:textId="0A3F3A59" w:rsidR="008C10C0" w:rsidRPr="00B740A7" w:rsidRDefault="00000000">
      <w:pPr>
        <w:pStyle w:val="a0"/>
        <w:rPr>
          <w:highlight w:val="magenta"/>
        </w:rPr>
      </w:pPr>
      <w:r>
        <w:t xml:space="preserve">• </w:t>
      </w:r>
      <w:proofErr w:type="spellStart"/>
      <w:r>
        <w:t>Булин‑геттеры</w:t>
      </w:r>
      <w:proofErr w:type="spellEnd"/>
      <w:r>
        <w:t xml:space="preserve"> с </w:t>
      </w:r>
      <w:proofErr w:type="spellStart"/>
      <w:r>
        <w:t>префиксом</w:t>
      </w:r>
      <w:proofErr w:type="spellEnd"/>
      <w:r>
        <w:t xml:space="preserve"> is/has – </w:t>
      </w:r>
      <w:proofErr w:type="spellStart"/>
      <w:proofErr w:type="gramStart"/>
      <w:r>
        <w:t>isAnonymousDraw</w:t>
      </w:r>
      <w:proofErr w:type="spellEnd"/>
      <w:r>
        <w:t>(</w:t>
      </w:r>
      <w:proofErr w:type="gramEnd"/>
      <w:r>
        <w:t>).</w:t>
      </w:r>
      <w:r w:rsidR="00774F91">
        <w:t xml:space="preserve"> </w:t>
      </w:r>
      <w:proofErr w:type="spellStart"/>
      <w:r w:rsidR="00774F91" w:rsidRPr="00B740A7">
        <w:rPr>
          <w:highlight w:val="magenta"/>
        </w:rPr>
        <w:t>i</w:t>
      </w:r>
      <w:r w:rsidR="00EE6489" w:rsidRPr="00B740A7">
        <w:rPr>
          <w:highlight w:val="magenta"/>
        </w:rPr>
        <w:t>s</w:t>
      </w:r>
      <w:r w:rsidR="00774F91" w:rsidRPr="00B740A7">
        <w:rPr>
          <w:highlight w:val="magenta"/>
        </w:rPr>
        <w:t>NotChotoTam</w:t>
      </w:r>
      <w:proofErr w:type="spellEnd"/>
      <w:r w:rsidR="00774F91" w:rsidRPr="00B740A7">
        <w:rPr>
          <w:highlight w:val="magenta"/>
        </w:rPr>
        <w:t xml:space="preserve"> == </w:t>
      </w:r>
      <w:proofErr w:type="spellStart"/>
      <w:r w:rsidR="00774F91" w:rsidRPr="00B740A7">
        <w:rPr>
          <w:highlight w:val="magenta"/>
          <w:lang w:val="ru-RU"/>
        </w:rPr>
        <w:t>ебантизм</w:t>
      </w:r>
      <w:proofErr w:type="spellEnd"/>
    </w:p>
    <w:p w14:paraId="38EDF472" w14:textId="77777777" w:rsidR="008C10C0" w:rsidRDefault="00000000">
      <w:pPr>
        <w:pStyle w:val="a0"/>
      </w:pPr>
      <w:r>
        <w:t xml:space="preserve">• Repository ↔︎ Service ↔︎ Controller – </w:t>
      </w:r>
      <w:proofErr w:type="spellStart"/>
      <w:r>
        <w:t>разделение</w:t>
      </w:r>
      <w:proofErr w:type="spellEnd"/>
      <w:r>
        <w:t xml:space="preserve"> </w:t>
      </w:r>
      <w:proofErr w:type="spellStart"/>
      <w:r>
        <w:t>слоёв</w:t>
      </w:r>
      <w:proofErr w:type="spellEnd"/>
      <w:r>
        <w:t>.</w:t>
      </w:r>
    </w:p>
    <w:p w14:paraId="1BC79C19" w14:textId="77777777" w:rsidR="008C10C0" w:rsidRDefault="00000000">
      <w:pPr>
        <w:pStyle w:val="a0"/>
      </w:pPr>
      <w:r>
        <w:t xml:space="preserve">• Facade‑pattern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связанных</w:t>
      </w:r>
      <w:proofErr w:type="spellEnd"/>
      <w:r>
        <w:t xml:space="preserve"> </w:t>
      </w:r>
      <w:proofErr w:type="spellStart"/>
      <w:r>
        <w:t>под‑сервисов</w:t>
      </w:r>
      <w:proofErr w:type="spellEnd"/>
      <w:r>
        <w:t xml:space="preserve">: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вызовы</w:t>
      </w:r>
      <w:proofErr w:type="spellEnd"/>
      <w:r>
        <w:t xml:space="preserve"> </w:t>
      </w:r>
      <w:proofErr w:type="spellStart"/>
      <w:r>
        <w:t>UserProfileService</w:t>
      </w:r>
      <w:proofErr w:type="spellEnd"/>
      <w:r>
        <w:t xml:space="preserve">, </w:t>
      </w:r>
      <w:proofErr w:type="spellStart"/>
      <w:r>
        <w:t>UserNotificationService</w:t>
      </w:r>
      <w:proofErr w:type="spellEnd"/>
      <w:r>
        <w:t xml:space="preserve"> </w:t>
      </w:r>
      <w:proofErr w:type="spellStart"/>
      <w:r>
        <w:t>идут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 (</w:t>
      </w:r>
      <w:proofErr w:type="spellStart"/>
      <w:r>
        <w:t>единую</w:t>
      </w:r>
      <w:proofErr w:type="spellEnd"/>
      <w:r>
        <w:t xml:space="preserve"> «</w:t>
      </w:r>
      <w:proofErr w:type="spellStart"/>
      <w:r>
        <w:t>точку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 xml:space="preserve">»). 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слои</w:t>
      </w:r>
      <w:proofErr w:type="spellEnd"/>
      <w:r>
        <w:t xml:space="preserve"> </w:t>
      </w:r>
      <w:proofErr w:type="spellStart"/>
      <w:r>
        <w:t>знают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.</w:t>
      </w:r>
    </w:p>
    <w:p w14:paraId="53BC2706" w14:textId="77777777" w:rsidR="008C10C0" w:rsidRDefault="00000000">
      <w:pPr>
        <w:pStyle w:val="a0"/>
      </w:pPr>
      <w:r>
        <w:t xml:space="preserve">• </w:t>
      </w:r>
      <w:r w:rsidRPr="00B740A7">
        <w:rPr>
          <w:highlight w:val="magenta"/>
        </w:rPr>
        <w:t xml:space="preserve">Strategy‑pattern </w:t>
      </w:r>
      <w:proofErr w:type="spellStart"/>
      <w:r w:rsidRPr="00B740A7">
        <w:rPr>
          <w:highlight w:val="magenta"/>
        </w:rPr>
        <w:t>для</w:t>
      </w:r>
      <w:proofErr w:type="spellEnd"/>
      <w:r w:rsidRPr="00B740A7">
        <w:rPr>
          <w:highlight w:val="magenta"/>
        </w:rPr>
        <w:t xml:space="preserve"> </w:t>
      </w:r>
      <w:proofErr w:type="spellStart"/>
      <w:r w:rsidRPr="00B740A7">
        <w:rPr>
          <w:highlight w:val="magenta"/>
        </w:rPr>
        <w:t>разных</w:t>
      </w:r>
      <w:proofErr w:type="spellEnd"/>
      <w:r w:rsidRPr="00B740A7">
        <w:rPr>
          <w:highlight w:val="magenta"/>
        </w:rPr>
        <w:t xml:space="preserve"> </w:t>
      </w:r>
      <w:proofErr w:type="spellStart"/>
      <w:r w:rsidRPr="00B740A7">
        <w:rPr>
          <w:highlight w:val="magenta"/>
        </w:rPr>
        <w:t>алгоритмов</w:t>
      </w:r>
      <w:proofErr w:type="spellEnd"/>
      <w:r w:rsidRPr="00B740A7">
        <w:rPr>
          <w:highlight w:val="magenta"/>
        </w:rPr>
        <w:t xml:space="preserve"> </w:t>
      </w:r>
      <w:proofErr w:type="spellStart"/>
      <w:r w:rsidRPr="00B740A7">
        <w:rPr>
          <w:highlight w:val="magenta"/>
        </w:rPr>
        <w:t>распределения</w:t>
      </w:r>
      <w:proofErr w:type="spellEnd"/>
      <w:r w:rsidRPr="00B740A7">
        <w:rPr>
          <w:highlight w:val="magenta"/>
        </w:rPr>
        <w:t xml:space="preserve"> </w:t>
      </w:r>
      <w:proofErr w:type="spellStart"/>
      <w:r w:rsidRPr="00B740A7">
        <w:rPr>
          <w:highlight w:val="magenta"/>
        </w:rPr>
        <w:t>подарков</w:t>
      </w:r>
      <w:proofErr w:type="spellEnd"/>
      <w:r w:rsidRPr="00B740A7">
        <w:rPr>
          <w:highlight w:val="magenta"/>
        </w:rPr>
        <w:t xml:space="preserve"> (classic draw, avoidance draw).</w:t>
      </w:r>
    </w:p>
    <w:p w14:paraId="7431F701" w14:textId="77777777" w:rsidR="008C10C0" w:rsidRDefault="00000000">
      <w:pPr>
        <w:pStyle w:val="a0"/>
      </w:pPr>
      <w:r>
        <w:t xml:space="preserve">• </w:t>
      </w:r>
      <w:proofErr w:type="spellStart"/>
      <w:r>
        <w:t>Тесты</w:t>
      </w:r>
      <w:proofErr w:type="spellEnd"/>
      <w:r>
        <w:t xml:space="preserve">: *Test.java,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src</w:t>
      </w:r>
      <w:proofErr w:type="spellEnd"/>
      <w:r>
        <w:t>/test/java.</w:t>
      </w:r>
    </w:p>
    <w:p w14:paraId="3BDDDBCC" w14:textId="77777777" w:rsidR="008C10C0" w:rsidRDefault="00000000">
      <w:pPr>
        <w:pStyle w:val="1"/>
      </w:pPr>
      <w:r>
        <w:t>3. React + TypeScript</w:t>
      </w:r>
    </w:p>
    <w:p w14:paraId="4945F375" w14:textId="77777777" w:rsidR="008C10C0" w:rsidRDefault="00000000">
      <w:pPr>
        <w:pStyle w:val="a0"/>
      </w:pPr>
      <w:r>
        <w:t xml:space="preserve">•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компонентов</w:t>
      </w:r>
      <w:proofErr w:type="spellEnd"/>
      <w:r>
        <w:t xml:space="preserve">: </w:t>
      </w:r>
      <w:proofErr w:type="spellStart"/>
      <w:r>
        <w:t>PascalCase</w:t>
      </w:r>
      <w:proofErr w:type="spellEnd"/>
      <w:r>
        <w:t xml:space="preserve"> = </w:t>
      </w:r>
      <w:proofErr w:type="spellStart"/>
      <w:r>
        <w:t>имя</w:t>
      </w:r>
      <w:proofErr w:type="spellEnd"/>
      <w:r>
        <w:t xml:space="preserve"> default‑</w:t>
      </w:r>
      <w:proofErr w:type="spellStart"/>
      <w:r>
        <w:t>экспорта</w:t>
      </w:r>
      <w:proofErr w:type="spellEnd"/>
      <w:r>
        <w:t xml:space="preserve"> – </w:t>
      </w:r>
      <w:proofErr w:type="spellStart"/>
      <w:r>
        <w:t>CreateEventForm.tsx</w:t>
      </w:r>
      <w:proofErr w:type="spellEnd"/>
      <w:r>
        <w:t>.</w:t>
      </w:r>
    </w:p>
    <w:p w14:paraId="1B999AE2" w14:textId="77777777" w:rsidR="008C10C0" w:rsidRDefault="00000000">
      <w:pPr>
        <w:pStyle w:val="a0"/>
      </w:pPr>
      <w:r>
        <w:t xml:space="preserve">• Hooks: </w:t>
      </w:r>
      <w:proofErr w:type="spellStart"/>
      <w:r>
        <w:t>префикс</w:t>
      </w:r>
      <w:proofErr w:type="spellEnd"/>
      <w:r>
        <w:t xml:space="preserve"> use – </w:t>
      </w:r>
      <w:proofErr w:type="spellStart"/>
      <w:r>
        <w:t>useParticipants</w:t>
      </w:r>
      <w:proofErr w:type="spellEnd"/>
      <w:r>
        <w:t xml:space="preserve">, </w:t>
      </w:r>
      <w:proofErr w:type="spellStart"/>
      <w:r>
        <w:t>useDrawAssignments</w:t>
      </w:r>
      <w:proofErr w:type="spellEnd"/>
      <w:r>
        <w:t>.</w:t>
      </w:r>
    </w:p>
    <w:p w14:paraId="6ED79F99" w14:textId="77777777" w:rsidR="008C10C0" w:rsidRDefault="00000000">
      <w:pPr>
        <w:pStyle w:val="a0"/>
      </w:pPr>
      <w:r>
        <w:t xml:space="preserve">• </w:t>
      </w:r>
      <w:proofErr w:type="spellStart"/>
      <w:r>
        <w:t>Переменные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: camelCase – </w:t>
      </w:r>
      <w:proofErr w:type="spellStart"/>
      <w:r>
        <w:t>isLoading</w:t>
      </w:r>
      <w:proofErr w:type="spellEnd"/>
      <w:r>
        <w:t xml:space="preserve">, </w:t>
      </w:r>
      <w:proofErr w:type="spellStart"/>
      <w:r>
        <w:t>currentPage</w:t>
      </w:r>
      <w:proofErr w:type="spellEnd"/>
      <w:r>
        <w:t>.</w:t>
      </w:r>
    </w:p>
    <w:p w14:paraId="6112A611" w14:textId="77777777" w:rsidR="008C10C0" w:rsidRDefault="00000000">
      <w:pPr>
        <w:pStyle w:val="a0"/>
      </w:pPr>
      <w:r>
        <w:t xml:space="preserve">• Named parameters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объект‑деструктуризацию</w:t>
      </w:r>
      <w:proofErr w:type="spellEnd"/>
      <w:r>
        <w:t xml:space="preserve">: </w:t>
      </w:r>
      <w:proofErr w:type="spellStart"/>
      <w:proofErr w:type="gramStart"/>
      <w:r>
        <w:t>startGame</w:t>
      </w:r>
      <w:proofErr w:type="spellEnd"/>
      <w:r>
        <w:t>({ participants</w:t>
      </w:r>
      <w:proofErr w:type="gramEnd"/>
      <w:r>
        <w:t xml:space="preserve">, </w:t>
      </w:r>
      <w:proofErr w:type="spellStart"/>
      <w:proofErr w:type="gramStart"/>
      <w:r>
        <w:t>isAnonymous</w:t>
      </w:r>
      <w:proofErr w:type="spellEnd"/>
      <w:r>
        <w:t xml:space="preserve"> }</w:t>
      </w:r>
      <w:proofErr w:type="gramEnd"/>
      <w:r>
        <w:t>).</w:t>
      </w:r>
    </w:p>
    <w:p w14:paraId="2379D330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Tailwind</w:t>
      </w:r>
      <w:r w:rsidRPr="00380215">
        <w:rPr>
          <w:lang w:val="ru-RU"/>
        </w:rPr>
        <w:t xml:space="preserve">: </w:t>
      </w:r>
      <w:r>
        <w:t>utility</w:t>
      </w:r>
      <w:r w:rsidRPr="00380215">
        <w:rPr>
          <w:lang w:val="ru-RU"/>
        </w:rPr>
        <w:t>‑</w:t>
      </w:r>
      <w:r>
        <w:t>first</w:t>
      </w:r>
      <w:r w:rsidRPr="00380215">
        <w:rPr>
          <w:lang w:val="ru-RU"/>
        </w:rPr>
        <w:t>, повторяемые наборы в @</w:t>
      </w:r>
      <w:r>
        <w:t>apply</w:t>
      </w:r>
      <w:r w:rsidRPr="00380215">
        <w:rPr>
          <w:lang w:val="ru-RU"/>
        </w:rPr>
        <w:t xml:space="preserve"> или </w:t>
      </w:r>
      <w:r>
        <w:t>UI</w:t>
      </w:r>
      <w:r w:rsidRPr="00380215">
        <w:rPr>
          <w:lang w:val="ru-RU"/>
        </w:rPr>
        <w:t>‑компоненты.</w:t>
      </w:r>
    </w:p>
    <w:p w14:paraId="13A79954" w14:textId="77777777" w:rsidR="008C10C0" w:rsidRPr="00B740A7" w:rsidRDefault="00000000">
      <w:pPr>
        <w:pStyle w:val="a0"/>
        <w:rPr>
          <w:highlight w:val="magenta"/>
        </w:rPr>
      </w:pPr>
      <w:r>
        <w:t xml:space="preserve">• </w:t>
      </w:r>
      <w:r w:rsidRPr="00B740A7">
        <w:rPr>
          <w:highlight w:val="magenta"/>
        </w:rPr>
        <w:t xml:space="preserve">Container / Presentational pattern: </w:t>
      </w:r>
      <w:proofErr w:type="spellStart"/>
      <w:r w:rsidRPr="00B740A7">
        <w:rPr>
          <w:highlight w:val="magenta"/>
        </w:rPr>
        <w:t>логика</w:t>
      </w:r>
      <w:proofErr w:type="spellEnd"/>
      <w:r w:rsidRPr="00B740A7">
        <w:rPr>
          <w:highlight w:val="magenta"/>
        </w:rPr>
        <w:t xml:space="preserve"> в containers, </w:t>
      </w:r>
      <w:proofErr w:type="spellStart"/>
      <w:r w:rsidRPr="00B740A7">
        <w:rPr>
          <w:highlight w:val="magenta"/>
        </w:rPr>
        <w:t>чистый</w:t>
      </w:r>
      <w:proofErr w:type="spellEnd"/>
      <w:r w:rsidRPr="00B740A7">
        <w:rPr>
          <w:highlight w:val="magenta"/>
        </w:rPr>
        <w:t xml:space="preserve"> UI в components.</w:t>
      </w:r>
    </w:p>
    <w:p w14:paraId="1FB1EA88" w14:textId="77777777" w:rsidR="008C10C0" w:rsidRDefault="00000000">
      <w:pPr>
        <w:pStyle w:val="a0"/>
      </w:pPr>
      <w:r>
        <w:t xml:space="preserve">• Custom Hook pattern – </w:t>
      </w:r>
      <w:proofErr w:type="spellStart"/>
      <w:r>
        <w:t>всё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>/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раза</w:t>
      </w:r>
      <w:proofErr w:type="spellEnd"/>
      <w:r>
        <w:t>.</w:t>
      </w:r>
    </w:p>
    <w:p w14:paraId="077F3408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lastRenderedPageBreak/>
        <w:t xml:space="preserve">• Импорты: абсолютные </w:t>
      </w:r>
      <w:proofErr w:type="spellStart"/>
      <w:r w:rsidRPr="00380215">
        <w:rPr>
          <w:lang w:val="ru-RU"/>
        </w:rPr>
        <w:t>алиасы</w:t>
      </w:r>
      <w:proofErr w:type="spellEnd"/>
      <w:r w:rsidRPr="00380215">
        <w:rPr>
          <w:lang w:val="ru-RU"/>
        </w:rPr>
        <w:t xml:space="preserve"> @</w:t>
      </w:r>
      <w:r>
        <w:t>components</w:t>
      </w:r>
      <w:r w:rsidRPr="00380215">
        <w:rPr>
          <w:lang w:val="ru-RU"/>
        </w:rPr>
        <w:t>, @</w:t>
      </w:r>
      <w:r>
        <w:t>hooks</w:t>
      </w:r>
      <w:r w:rsidRPr="00380215">
        <w:rPr>
          <w:lang w:val="ru-RU"/>
        </w:rPr>
        <w:t>.</w:t>
      </w:r>
    </w:p>
    <w:p w14:paraId="35FBDB77" w14:textId="77777777" w:rsidR="008C10C0" w:rsidRDefault="00000000">
      <w:pPr>
        <w:pStyle w:val="1"/>
      </w:pPr>
      <w:r>
        <w:t>4. PostgreSQL</w:t>
      </w:r>
    </w:p>
    <w:p w14:paraId="1A1F45CA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Схемы: </w:t>
      </w:r>
      <w:r>
        <w:t>public</w:t>
      </w:r>
      <w:r w:rsidRPr="00380215">
        <w:rPr>
          <w:lang w:val="ru-RU"/>
        </w:rPr>
        <w:t xml:space="preserve"> или тематические (</w:t>
      </w:r>
      <w:proofErr w:type="spellStart"/>
      <w:r>
        <w:t>santa</w:t>
      </w:r>
      <w:proofErr w:type="spellEnd"/>
      <w:r w:rsidRPr="00380215">
        <w:rPr>
          <w:lang w:val="ru-RU"/>
        </w:rPr>
        <w:t>).</w:t>
      </w:r>
    </w:p>
    <w:p w14:paraId="3CC51CE4" w14:textId="77777777" w:rsidR="008C10C0" w:rsidRDefault="00000000">
      <w:pPr>
        <w:pStyle w:val="a0"/>
      </w:pPr>
      <w:r>
        <w:t xml:space="preserve">• </w:t>
      </w:r>
      <w:proofErr w:type="spellStart"/>
      <w:r>
        <w:t>Таблицы</w:t>
      </w:r>
      <w:proofErr w:type="spellEnd"/>
      <w:r>
        <w:t xml:space="preserve">: </w:t>
      </w:r>
      <w:proofErr w:type="spellStart"/>
      <w:r>
        <w:t>snake_case</w:t>
      </w:r>
      <w:proofErr w:type="spellEnd"/>
      <w:r>
        <w:t xml:space="preserve"> + plural – events, participants, assignments.</w:t>
      </w:r>
    </w:p>
    <w:p w14:paraId="70F22DBE" w14:textId="77777777" w:rsidR="008C10C0" w:rsidRDefault="00000000">
      <w:pPr>
        <w:pStyle w:val="a0"/>
      </w:pPr>
      <w:r>
        <w:t>• PK: surrogate id (</w:t>
      </w:r>
      <w:proofErr w:type="spellStart"/>
      <w:r>
        <w:t>bigserial</w:t>
      </w:r>
      <w:proofErr w:type="spellEnd"/>
      <w:r>
        <w:t xml:space="preserve">). FK –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participant_id</w:t>
      </w:r>
      <w:proofErr w:type="spellEnd"/>
      <w:r>
        <w:t>.</w:t>
      </w:r>
    </w:p>
    <w:p w14:paraId="15D1C6D7" w14:textId="77777777" w:rsidR="008C10C0" w:rsidRDefault="00000000">
      <w:pPr>
        <w:pStyle w:val="a0"/>
      </w:pPr>
      <w:r>
        <w:t xml:space="preserve">• </w:t>
      </w:r>
      <w:proofErr w:type="spellStart"/>
      <w:r>
        <w:t>Индексы</w:t>
      </w:r>
      <w:proofErr w:type="spellEnd"/>
      <w:r>
        <w:t xml:space="preserve">: </w:t>
      </w:r>
      <w:proofErr w:type="spellStart"/>
      <w:r>
        <w:t>idx</w:t>
      </w:r>
      <w:proofErr w:type="spellEnd"/>
      <w:r>
        <w:t>_{</w:t>
      </w:r>
      <w:proofErr w:type="gramStart"/>
      <w:r>
        <w:t>table}_{columns}.</w:t>
      </w:r>
      <w:proofErr w:type="gramEnd"/>
    </w:p>
    <w:p w14:paraId="2BC5E07A" w14:textId="77777777" w:rsidR="008C10C0" w:rsidRPr="00B740A7" w:rsidRDefault="00000000">
      <w:pPr>
        <w:pStyle w:val="a0"/>
        <w:rPr>
          <w:highlight w:val="magenta"/>
        </w:rPr>
      </w:pPr>
      <w:r w:rsidRPr="00B740A7">
        <w:rPr>
          <w:highlight w:val="magenta"/>
        </w:rPr>
        <w:t xml:space="preserve">• Materialized View pattern </w:t>
      </w:r>
      <w:proofErr w:type="spellStart"/>
      <w:r w:rsidRPr="00B740A7">
        <w:rPr>
          <w:highlight w:val="magenta"/>
        </w:rPr>
        <w:t>для</w:t>
      </w:r>
      <w:proofErr w:type="spellEnd"/>
      <w:r w:rsidRPr="00B740A7">
        <w:rPr>
          <w:highlight w:val="magenta"/>
        </w:rPr>
        <w:t xml:space="preserve"> </w:t>
      </w:r>
      <w:proofErr w:type="spellStart"/>
      <w:r w:rsidRPr="00B740A7">
        <w:rPr>
          <w:highlight w:val="magenta"/>
        </w:rPr>
        <w:t>отчётных</w:t>
      </w:r>
      <w:proofErr w:type="spellEnd"/>
      <w:r w:rsidRPr="00B740A7">
        <w:rPr>
          <w:highlight w:val="magenta"/>
        </w:rPr>
        <w:t xml:space="preserve"> </w:t>
      </w:r>
      <w:proofErr w:type="spellStart"/>
      <w:r w:rsidRPr="00B740A7">
        <w:rPr>
          <w:highlight w:val="magenta"/>
        </w:rPr>
        <w:t>агрегаций</w:t>
      </w:r>
      <w:proofErr w:type="spellEnd"/>
      <w:r w:rsidRPr="00B740A7">
        <w:rPr>
          <w:highlight w:val="magenta"/>
        </w:rPr>
        <w:t>.</w:t>
      </w:r>
    </w:p>
    <w:p w14:paraId="61416EE7" w14:textId="77777777" w:rsidR="008C10C0" w:rsidRDefault="00000000">
      <w:pPr>
        <w:pStyle w:val="a0"/>
      </w:pPr>
      <w:r>
        <w:t xml:space="preserve">• </w:t>
      </w:r>
      <w:proofErr w:type="spellStart"/>
      <w:r>
        <w:t>Миграции</w:t>
      </w:r>
      <w:proofErr w:type="spellEnd"/>
      <w:r>
        <w:t>: Liquibase/Flyway с timestamp‑</w:t>
      </w:r>
      <w:proofErr w:type="spellStart"/>
      <w:r>
        <w:t>префиксом</w:t>
      </w:r>
      <w:proofErr w:type="spellEnd"/>
      <w:r>
        <w:t xml:space="preserve"> – 20250719‑01‑init.sql.</w:t>
      </w:r>
    </w:p>
    <w:p w14:paraId="264871CE" w14:textId="77777777" w:rsidR="008C10C0" w:rsidRDefault="00000000">
      <w:pPr>
        <w:pStyle w:val="1"/>
      </w:pPr>
      <w:r>
        <w:t xml:space="preserve">5. </w:t>
      </w:r>
      <w:proofErr w:type="spellStart"/>
      <w:r>
        <w:t>Комментарии</w:t>
      </w:r>
      <w:proofErr w:type="spellEnd"/>
      <w:r>
        <w:t xml:space="preserve"> и </w:t>
      </w:r>
      <w:proofErr w:type="spellStart"/>
      <w:r>
        <w:t>документация</w:t>
      </w:r>
      <w:proofErr w:type="spellEnd"/>
    </w:p>
    <w:p w14:paraId="4442B62A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Javadoc</w:t>
      </w:r>
      <w:r w:rsidRPr="00380215">
        <w:rPr>
          <w:lang w:val="ru-RU"/>
        </w:rPr>
        <w:t xml:space="preserve"> / </w:t>
      </w:r>
      <w:proofErr w:type="spellStart"/>
      <w:r>
        <w:t>TSDoc</w:t>
      </w:r>
      <w:proofErr w:type="spellEnd"/>
      <w:r w:rsidRPr="00380215">
        <w:rPr>
          <w:lang w:val="ru-RU"/>
        </w:rPr>
        <w:t xml:space="preserve"> описывают поведение, не реализацию.</w:t>
      </w:r>
    </w:p>
    <w:p w14:paraId="4E534A4A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REST</w:t>
      </w:r>
      <w:r w:rsidRPr="00380215">
        <w:rPr>
          <w:lang w:val="ru-RU"/>
        </w:rPr>
        <w:t xml:space="preserve">‑ручки описываются через </w:t>
      </w:r>
      <w:r>
        <w:t>OpenAPI</w:t>
      </w:r>
      <w:r w:rsidRPr="00380215">
        <w:rPr>
          <w:lang w:val="ru-RU"/>
        </w:rPr>
        <w:t xml:space="preserve"> (</w:t>
      </w:r>
      <w:proofErr w:type="spellStart"/>
      <w:r>
        <w:t>SpringDoc</w:t>
      </w:r>
      <w:proofErr w:type="spellEnd"/>
      <w:r w:rsidRPr="00380215">
        <w:rPr>
          <w:lang w:val="ru-RU"/>
        </w:rPr>
        <w:t>).</w:t>
      </w:r>
    </w:p>
    <w:p w14:paraId="6C55DB56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README</w:t>
      </w:r>
      <w:r w:rsidRPr="00380215">
        <w:rPr>
          <w:lang w:val="ru-RU"/>
        </w:rPr>
        <w:t>.</w:t>
      </w:r>
      <w:r>
        <w:t>md</w:t>
      </w:r>
      <w:r w:rsidRPr="00380215">
        <w:rPr>
          <w:lang w:val="ru-RU"/>
        </w:rPr>
        <w:t>: как запустить, переменные окружения, пример запроса.</w:t>
      </w:r>
    </w:p>
    <w:p w14:paraId="4378860F" w14:textId="40D65CE2" w:rsidR="004D24E3" w:rsidRPr="00BB3AA2" w:rsidRDefault="00000000" w:rsidP="00BB3AA2">
      <w:pPr>
        <w:pStyle w:val="a0"/>
      </w:pPr>
      <w:r>
        <w:t xml:space="preserve">• ADR‑pattern (Architecture Decision Record)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ключевых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>.</w:t>
      </w:r>
    </w:p>
    <w:p w14:paraId="207226A2" w14:textId="77777777" w:rsidR="008C10C0" w:rsidRDefault="00000000">
      <w:pPr>
        <w:pStyle w:val="1"/>
      </w:pPr>
      <w:r>
        <w:t xml:space="preserve">6.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стиля</w:t>
      </w:r>
      <w:proofErr w:type="spellEnd"/>
      <w:r>
        <w:t xml:space="preserve"> и CI</w:t>
      </w:r>
    </w:p>
    <w:p w14:paraId="5640C867" w14:textId="77777777" w:rsidR="008C10C0" w:rsidRDefault="00000000">
      <w:pPr>
        <w:pStyle w:val="a0"/>
      </w:pPr>
      <w:r>
        <w:t xml:space="preserve">• Java: </w:t>
      </w:r>
      <w:proofErr w:type="spellStart"/>
      <w:r>
        <w:t>Checkstyle</w:t>
      </w:r>
      <w:proofErr w:type="spellEnd"/>
      <w:r>
        <w:t xml:space="preserve"> + </w:t>
      </w:r>
      <w:proofErr w:type="spellStart"/>
      <w:r>
        <w:t>SpotBugs</w:t>
      </w:r>
      <w:proofErr w:type="spellEnd"/>
      <w:r>
        <w:t xml:space="preserve"> + Spring Boot </w:t>
      </w:r>
      <w:proofErr w:type="spellStart"/>
      <w:r>
        <w:t>DevTools</w:t>
      </w:r>
      <w:proofErr w:type="spellEnd"/>
      <w:r>
        <w:t>.</w:t>
      </w:r>
    </w:p>
    <w:p w14:paraId="0E54F010" w14:textId="77777777" w:rsidR="008C10C0" w:rsidRDefault="00000000">
      <w:pPr>
        <w:pStyle w:val="a0"/>
      </w:pPr>
      <w:r>
        <w:t xml:space="preserve">• JS/TS: </w:t>
      </w:r>
      <w:proofErr w:type="spellStart"/>
      <w:r>
        <w:t>ESLint</w:t>
      </w:r>
      <w:proofErr w:type="spellEnd"/>
      <w:r>
        <w:t xml:space="preserve"> (</w:t>
      </w:r>
      <w:proofErr w:type="spellStart"/>
      <w:r>
        <w:t>airbnb</w:t>
      </w:r>
      <w:proofErr w:type="spellEnd"/>
      <w:r>
        <w:t>‑config) + Prettier.</w:t>
      </w:r>
    </w:p>
    <w:p w14:paraId="6B8A44B7" w14:textId="77777777" w:rsidR="008C10C0" w:rsidRDefault="00000000">
      <w:pPr>
        <w:pStyle w:val="a0"/>
      </w:pPr>
      <w:r>
        <w:t xml:space="preserve">• Git hooks (Husky): </w:t>
      </w:r>
      <w:proofErr w:type="spellStart"/>
      <w:r>
        <w:t>npm</w:t>
      </w:r>
      <w:proofErr w:type="spellEnd"/>
      <w:r>
        <w:t xml:space="preserve"> run lint &amp;&amp; </w:t>
      </w:r>
      <w:proofErr w:type="spellStart"/>
      <w:r>
        <w:t>mvn</w:t>
      </w:r>
      <w:proofErr w:type="spellEnd"/>
      <w:r>
        <w:t xml:space="preserve"> test.</w:t>
      </w:r>
    </w:p>
    <w:p w14:paraId="0FF43D8D" w14:textId="2D4CC902" w:rsidR="008C10C0" w:rsidRPr="00380215" w:rsidRDefault="00000000" w:rsidP="00380215">
      <w:pPr>
        <w:pStyle w:val="a0"/>
      </w:pPr>
      <w:r>
        <w:t>• CI‑pipeline: GitHub Actions – lint → test → build → docker‑image → deploy.</w:t>
      </w:r>
    </w:p>
    <w:p w14:paraId="27EA027F" w14:textId="1684E1AB" w:rsidR="008C10C0" w:rsidRDefault="00380215">
      <w:pPr>
        <w:pStyle w:val="1"/>
      </w:pPr>
      <w:r>
        <w:rPr>
          <w:lang w:val="ru-RU"/>
        </w:rPr>
        <w:t>7</w:t>
      </w:r>
      <w:r>
        <w:t>. Git Workflow</w:t>
      </w:r>
    </w:p>
    <w:p w14:paraId="576E856C" w14:textId="77777777" w:rsidR="008C10C0" w:rsidRDefault="00000000">
      <w:pPr>
        <w:pStyle w:val="a0"/>
      </w:pPr>
      <w:r w:rsidRPr="00380215">
        <w:rPr>
          <w:lang w:val="ru-RU"/>
        </w:rPr>
        <w:t xml:space="preserve">• </w:t>
      </w:r>
      <w:r>
        <w:t>🔒</w:t>
      </w:r>
      <w:r w:rsidRPr="00380215">
        <w:rPr>
          <w:lang w:val="ru-RU"/>
        </w:rPr>
        <w:t xml:space="preserve"> </w:t>
      </w:r>
      <w:r w:rsidRPr="005B3FE5">
        <w:rPr>
          <w:b/>
          <w:bCs/>
          <w:i/>
          <w:iCs/>
        </w:rPr>
        <w:t>main</w:t>
      </w:r>
      <w:r w:rsidRPr="00380215">
        <w:rPr>
          <w:lang w:val="ru-RU"/>
        </w:rPr>
        <w:t xml:space="preserve"> – защищённая ветка, всегда деплой‑готовая. </w:t>
      </w:r>
      <w:r>
        <w:t xml:space="preserve">CI: 'build → test → deploy-prod'. </w:t>
      </w:r>
      <w:proofErr w:type="spellStart"/>
      <w:r>
        <w:t>Мёрдж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pull‑request </w:t>
      </w:r>
      <w:proofErr w:type="spellStart"/>
      <w:r>
        <w:t>из</w:t>
      </w:r>
      <w:proofErr w:type="spellEnd"/>
      <w:r>
        <w:t xml:space="preserve"> dev; fast‑forward </w:t>
      </w:r>
      <w:proofErr w:type="spellStart"/>
      <w:r>
        <w:t>или</w:t>
      </w:r>
      <w:proofErr w:type="spellEnd"/>
      <w:r>
        <w:t xml:space="preserve"> squash.</w:t>
      </w:r>
    </w:p>
    <w:p w14:paraId="593E47BC" w14:textId="697AAD76" w:rsidR="005B3FE5" w:rsidRPr="005B3FE5" w:rsidRDefault="005B3FE5">
      <w:pPr>
        <w:pStyle w:val="a0"/>
        <w:rPr>
          <w:lang w:val="ru-RU"/>
        </w:rPr>
      </w:pPr>
      <w:r>
        <w:rPr>
          <w:lang w:val="ru-RU"/>
        </w:rPr>
        <w:t>До релиза первого релиза –</w:t>
      </w:r>
      <w:r w:rsidRPr="005B3FE5">
        <w:rPr>
          <w:lang w:val="ru-RU"/>
        </w:rPr>
        <w:t xml:space="preserve"> </w:t>
      </w:r>
      <w:r w:rsidRPr="005B3FE5">
        <w:rPr>
          <w:b/>
          <w:bCs/>
          <w:i/>
          <w:iCs/>
        </w:rPr>
        <w:t>main</w:t>
      </w:r>
      <w:r>
        <w:rPr>
          <w:lang w:val="ru-RU"/>
        </w:rPr>
        <w:t xml:space="preserve"> есть главная, и все пуши проходят в неё. После релиза, основной веткой для разработки становится </w:t>
      </w:r>
      <w:r w:rsidRPr="005B3FE5">
        <w:rPr>
          <w:b/>
          <w:bCs/>
          <w:i/>
          <w:iCs/>
        </w:rPr>
        <w:t>dev</w:t>
      </w:r>
    </w:p>
    <w:p w14:paraId="46015E6B" w14:textId="77777777" w:rsidR="008C10C0" w:rsidRDefault="00000000">
      <w:pPr>
        <w:pStyle w:val="a0"/>
      </w:pPr>
      <w:r w:rsidRPr="00380215">
        <w:rPr>
          <w:lang w:val="ru-RU"/>
        </w:rPr>
        <w:t xml:space="preserve">• </w:t>
      </w:r>
      <w:r>
        <w:t>🛠</w:t>
      </w:r>
      <w:r w:rsidRPr="00380215">
        <w:rPr>
          <w:lang w:val="ru-RU"/>
        </w:rPr>
        <w:t xml:space="preserve"> </w:t>
      </w:r>
      <w:r w:rsidRPr="005B3FE5">
        <w:rPr>
          <w:b/>
          <w:bCs/>
          <w:i/>
          <w:iCs/>
        </w:rPr>
        <w:t>dev</w:t>
      </w:r>
      <w:r w:rsidRPr="00380215">
        <w:rPr>
          <w:lang w:val="ru-RU"/>
        </w:rPr>
        <w:t xml:space="preserve"> – интеграционная ветка текущей разработки. </w:t>
      </w:r>
      <w:r>
        <w:t xml:space="preserve">CI: 'build → test → deploy‑staging'.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стабилизации</w:t>
      </w:r>
      <w:proofErr w:type="spellEnd"/>
      <w:r>
        <w:t xml:space="preserve"> </w:t>
      </w:r>
      <w:proofErr w:type="spellStart"/>
      <w:r>
        <w:t>релиза</w:t>
      </w:r>
      <w:proofErr w:type="spellEnd"/>
      <w:r>
        <w:t xml:space="preserve"> </w:t>
      </w:r>
      <w:proofErr w:type="spellStart"/>
      <w:r>
        <w:t>делаем</w:t>
      </w:r>
      <w:proofErr w:type="spellEnd"/>
      <w:r>
        <w:t xml:space="preserve"> pull‑request в main.</w:t>
      </w:r>
    </w:p>
    <w:p w14:paraId="3D901513" w14:textId="77777777" w:rsidR="008C10C0" w:rsidRDefault="00000000">
      <w:pPr>
        <w:pStyle w:val="a0"/>
      </w:pPr>
      <w:r>
        <w:t xml:space="preserve">• 🌱 </w:t>
      </w:r>
      <w:r w:rsidRPr="005B3FE5">
        <w:rPr>
          <w:b/>
          <w:bCs/>
          <w:i/>
          <w:iCs/>
        </w:rPr>
        <w:t>feature</w:t>
      </w:r>
      <w:r>
        <w:t xml:space="preserve">/&lt;short-ticket-or-desc&gt; – </w:t>
      </w:r>
      <w:proofErr w:type="spellStart"/>
      <w:r>
        <w:t>из</w:t>
      </w:r>
      <w:proofErr w:type="spellEnd"/>
      <w:r>
        <w:t xml:space="preserve"> dev; </w:t>
      </w:r>
      <w:proofErr w:type="spellStart"/>
      <w:r>
        <w:t>одна</w:t>
      </w:r>
      <w:proofErr w:type="spellEnd"/>
      <w:r>
        <w:t xml:space="preserve"> </w:t>
      </w:r>
      <w:proofErr w:type="spellStart"/>
      <w:r>
        <w:t>фича</w:t>
      </w:r>
      <w:proofErr w:type="spellEnd"/>
      <w:r>
        <w:t xml:space="preserve"> = </w:t>
      </w:r>
      <w:proofErr w:type="spellStart"/>
      <w:r>
        <w:t>одна</w:t>
      </w:r>
      <w:proofErr w:type="spellEnd"/>
      <w:r>
        <w:t xml:space="preserve"> </w:t>
      </w:r>
      <w:proofErr w:type="spellStart"/>
      <w:r>
        <w:t>ветка</w:t>
      </w:r>
      <w:proofErr w:type="spellEnd"/>
      <w:r>
        <w:t xml:space="preserve">. </w:t>
      </w:r>
      <w:proofErr w:type="spellStart"/>
      <w:r>
        <w:t>Пример</w:t>
      </w:r>
      <w:proofErr w:type="spellEnd"/>
      <w:r>
        <w:t>: feature/SS-42-random-draw.</w:t>
      </w:r>
    </w:p>
    <w:p w14:paraId="5B854A73" w14:textId="77777777" w:rsidR="008C10C0" w:rsidRDefault="00000000">
      <w:pPr>
        <w:pStyle w:val="a0"/>
      </w:pPr>
      <w:r>
        <w:t xml:space="preserve">• 🚑 </w:t>
      </w:r>
      <w:r w:rsidRPr="005B3FE5">
        <w:rPr>
          <w:b/>
          <w:bCs/>
          <w:i/>
          <w:iCs/>
        </w:rPr>
        <w:t>hotfix</w:t>
      </w:r>
      <w:r>
        <w:t xml:space="preserve">/&lt;issue-id&gt; – </w:t>
      </w:r>
      <w:proofErr w:type="spellStart"/>
      <w:r>
        <w:t>из</w:t>
      </w:r>
      <w:proofErr w:type="spellEnd"/>
      <w:r>
        <w:t xml:space="preserve"> main </w:t>
      </w:r>
      <w:proofErr w:type="spellStart"/>
      <w:r>
        <w:t>для</w:t>
      </w:r>
      <w:proofErr w:type="spellEnd"/>
      <w:r>
        <w:t xml:space="preserve"> urgent‑</w:t>
      </w:r>
      <w:proofErr w:type="spellStart"/>
      <w:r>
        <w:t>фикс</w:t>
      </w:r>
      <w:proofErr w:type="spellEnd"/>
      <w:r>
        <w:t xml:space="preserve"> в production,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мёрдж</w:t>
      </w:r>
      <w:proofErr w:type="spellEnd"/>
      <w:r>
        <w:t xml:space="preserve"> в dev.</w:t>
      </w:r>
    </w:p>
    <w:p w14:paraId="238601BC" w14:textId="77777777" w:rsidR="008C10C0" w:rsidRDefault="00000000">
      <w:pPr>
        <w:pStyle w:val="a0"/>
      </w:pPr>
      <w:r>
        <w:t xml:space="preserve">• 🏷 </w:t>
      </w:r>
      <w:r w:rsidRPr="005B3FE5">
        <w:rPr>
          <w:b/>
          <w:bCs/>
          <w:i/>
          <w:iCs/>
        </w:rPr>
        <w:t>release</w:t>
      </w:r>
      <w:r>
        <w:t>/&lt;version&gt; – (</w:t>
      </w:r>
      <w:proofErr w:type="spellStart"/>
      <w:r>
        <w:t>опц</w:t>
      </w:r>
      <w:proofErr w:type="spellEnd"/>
      <w:r>
        <w:t xml:space="preserve">.) </w:t>
      </w:r>
      <w:proofErr w:type="spellStart"/>
      <w:r>
        <w:t>фриз</w:t>
      </w:r>
      <w:proofErr w:type="spellEnd"/>
      <w:r>
        <w:t xml:space="preserve"> </w:t>
      </w:r>
      <w:proofErr w:type="spellStart"/>
      <w:r>
        <w:t>фич</w:t>
      </w:r>
      <w:proofErr w:type="spellEnd"/>
      <w:r>
        <w:t xml:space="preserve">,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баг‑фиксы</w:t>
      </w:r>
      <w:proofErr w:type="spellEnd"/>
      <w:r>
        <w:t xml:space="preserve">, </w:t>
      </w:r>
      <w:proofErr w:type="spellStart"/>
      <w:r>
        <w:t>подготовка</w:t>
      </w:r>
      <w:proofErr w:type="spellEnd"/>
      <w:r>
        <w:t xml:space="preserve"> changelog.</w:t>
      </w:r>
    </w:p>
    <w:p w14:paraId="66FD489C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Теги версий: </w:t>
      </w:r>
      <w:r>
        <w:t>v</w:t>
      </w:r>
      <w:r w:rsidRPr="00380215">
        <w:rPr>
          <w:lang w:val="ru-RU"/>
        </w:rPr>
        <w:t xml:space="preserve">1.3.0 на коммите </w:t>
      </w:r>
      <w:r>
        <w:t>main</w:t>
      </w:r>
      <w:r w:rsidRPr="00380215">
        <w:rPr>
          <w:lang w:val="ru-RU"/>
        </w:rPr>
        <w:t xml:space="preserve"> после релиза.</w:t>
      </w:r>
    </w:p>
    <w:p w14:paraId="1DD7752C" w14:textId="77777777" w:rsidR="008C10C0" w:rsidRPr="00380215" w:rsidRDefault="00000000">
      <w:pPr>
        <w:pStyle w:val="af"/>
        <w:rPr>
          <w:lang w:val="ru-RU"/>
        </w:rPr>
      </w:pPr>
      <w:r w:rsidRPr="00380215">
        <w:rPr>
          <w:lang w:val="ru-RU"/>
        </w:rPr>
        <w:br/>
        <w:t xml:space="preserve">**Зачем такое </w:t>
      </w:r>
      <w:proofErr w:type="gramStart"/>
      <w:r w:rsidRPr="00380215">
        <w:rPr>
          <w:lang w:val="ru-RU"/>
        </w:rPr>
        <w:t>деление?*</w:t>
      </w:r>
      <w:proofErr w:type="gramEnd"/>
      <w:r w:rsidRPr="00380215">
        <w:rPr>
          <w:lang w:val="ru-RU"/>
        </w:rPr>
        <w:t>*</w:t>
      </w:r>
      <w:r w:rsidRPr="00380215">
        <w:rPr>
          <w:lang w:val="ru-RU"/>
        </w:rPr>
        <w:br/>
        <w:t xml:space="preserve">• </w:t>
      </w:r>
      <w:r>
        <w:t>main</w:t>
      </w:r>
      <w:r w:rsidRPr="00380215">
        <w:rPr>
          <w:lang w:val="ru-RU"/>
        </w:rPr>
        <w:t xml:space="preserve"> остаётся «зоной безопасности» для быстрых </w:t>
      </w:r>
      <w:r>
        <w:t>rollback</w:t>
      </w:r>
      <w:r w:rsidRPr="00380215">
        <w:rPr>
          <w:lang w:val="ru-RU"/>
        </w:rPr>
        <w:t>.</w:t>
      </w:r>
      <w:r w:rsidRPr="00380215">
        <w:rPr>
          <w:lang w:val="ru-RU"/>
        </w:rPr>
        <w:br/>
        <w:t xml:space="preserve">• </w:t>
      </w:r>
      <w:r>
        <w:t>dev</w:t>
      </w:r>
      <w:r w:rsidRPr="00380215">
        <w:rPr>
          <w:lang w:val="ru-RU"/>
        </w:rPr>
        <w:t xml:space="preserve"> собирает все фичи централизованно, уходят конфликты при прямом </w:t>
      </w:r>
      <w:proofErr w:type="spellStart"/>
      <w:r w:rsidRPr="00380215">
        <w:rPr>
          <w:lang w:val="ru-RU"/>
        </w:rPr>
        <w:t>мёрдже</w:t>
      </w:r>
      <w:proofErr w:type="spellEnd"/>
      <w:r w:rsidRPr="00380215">
        <w:rPr>
          <w:lang w:val="ru-RU"/>
        </w:rPr>
        <w:t xml:space="preserve"> </w:t>
      </w:r>
      <w:r w:rsidRPr="00380215">
        <w:rPr>
          <w:lang w:val="ru-RU"/>
        </w:rPr>
        <w:lastRenderedPageBreak/>
        <w:t xml:space="preserve">множества </w:t>
      </w:r>
      <w:r>
        <w:t>feature</w:t>
      </w:r>
      <w:r w:rsidRPr="00380215">
        <w:rPr>
          <w:lang w:val="ru-RU"/>
        </w:rPr>
        <w:t>‑веток.</w:t>
      </w:r>
      <w:r w:rsidRPr="00380215">
        <w:rPr>
          <w:lang w:val="ru-RU"/>
        </w:rPr>
        <w:br/>
        <w:t xml:space="preserve">• </w:t>
      </w:r>
      <w:r>
        <w:t>feature</w:t>
      </w:r>
      <w:r w:rsidRPr="00380215">
        <w:rPr>
          <w:lang w:val="ru-RU"/>
        </w:rPr>
        <w:t xml:space="preserve">‑ветка упрощает </w:t>
      </w:r>
      <w:r>
        <w:t>code</w:t>
      </w:r>
      <w:r w:rsidRPr="00380215">
        <w:rPr>
          <w:lang w:val="ru-RU"/>
        </w:rPr>
        <w:t>‑</w:t>
      </w:r>
      <w:r>
        <w:t>review</w:t>
      </w:r>
      <w:r w:rsidRPr="00380215">
        <w:rPr>
          <w:lang w:val="ru-RU"/>
        </w:rPr>
        <w:t xml:space="preserve"> и позволяет параллельную работу разных разработчиков.</w:t>
      </w:r>
      <w:r w:rsidRPr="00380215">
        <w:rPr>
          <w:lang w:val="ru-RU"/>
        </w:rPr>
        <w:br/>
        <w:t xml:space="preserve">• </w:t>
      </w:r>
      <w:r>
        <w:t>hotfix</w:t>
      </w:r>
      <w:r w:rsidRPr="00380215">
        <w:rPr>
          <w:lang w:val="ru-RU"/>
        </w:rPr>
        <w:t xml:space="preserve"> отделяет критические правки от длинного цикла релиза.</w:t>
      </w:r>
    </w:p>
    <w:p w14:paraId="6DB6CD0F" w14:textId="77777777" w:rsidR="008C10C0" w:rsidRPr="00380215" w:rsidRDefault="00000000">
      <w:pPr>
        <w:pStyle w:val="21"/>
        <w:rPr>
          <w:lang w:val="ru-RU"/>
        </w:rPr>
      </w:pPr>
      <w:r w:rsidRPr="00380215">
        <w:rPr>
          <w:lang w:val="ru-RU"/>
        </w:rPr>
        <w:t>Правила именования коммитов (</w:t>
      </w:r>
      <w:r>
        <w:t>Conventional</w:t>
      </w:r>
      <w:r w:rsidRPr="00380215">
        <w:rPr>
          <w:lang w:val="ru-RU"/>
        </w:rPr>
        <w:t xml:space="preserve"> </w:t>
      </w:r>
      <w:r>
        <w:t>Commits</w:t>
      </w:r>
      <w:r w:rsidRPr="00380215">
        <w:rPr>
          <w:lang w:val="ru-RU"/>
        </w:rPr>
        <w:t xml:space="preserve"> + </w:t>
      </w:r>
      <w:r>
        <w:t>scope</w:t>
      </w:r>
      <w:r w:rsidRPr="00380215">
        <w:rPr>
          <w:lang w:val="ru-RU"/>
        </w:rPr>
        <w:t>)</w:t>
      </w:r>
    </w:p>
    <w:p w14:paraId="18E59B82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>• Шаблон: &lt;</w:t>
      </w:r>
      <w:r>
        <w:t>type</w:t>
      </w:r>
      <w:r w:rsidRPr="00380215">
        <w:rPr>
          <w:lang w:val="ru-RU"/>
        </w:rPr>
        <w:t>&gt;(&lt;</w:t>
      </w:r>
      <w:r>
        <w:t>scope</w:t>
      </w:r>
      <w:r w:rsidRPr="00380215">
        <w:rPr>
          <w:lang w:val="ru-RU"/>
        </w:rPr>
        <w:t>&gt;): &lt;</w:t>
      </w:r>
      <w:r>
        <w:t>subject</w:t>
      </w:r>
      <w:r w:rsidRPr="00380215">
        <w:rPr>
          <w:lang w:val="ru-RU"/>
        </w:rPr>
        <w:t>&gt;</w:t>
      </w:r>
      <w:r w:rsidRPr="00380215">
        <w:rPr>
          <w:lang w:val="ru-RU"/>
        </w:rPr>
        <w:br/>
      </w:r>
      <w:r>
        <w:t>subject</w:t>
      </w:r>
      <w:r w:rsidRPr="00380215">
        <w:rPr>
          <w:lang w:val="ru-RU"/>
        </w:rPr>
        <w:t xml:space="preserve"> ≤ 50 </w:t>
      </w:r>
      <w:proofErr w:type="spellStart"/>
      <w:r w:rsidRPr="00380215">
        <w:rPr>
          <w:lang w:val="ru-RU"/>
        </w:rPr>
        <w:t>симв</w:t>
      </w:r>
      <w:proofErr w:type="spellEnd"/>
      <w:r w:rsidRPr="00380215">
        <w:rPr>
          <w:lang w:val="ru-RU"/>
        </w:rPr>
        <w:t xml:space="preserve">., </w:t>
      </w:r>
      <w:proofErr w:type="gramStart"/>
      <w:r w:rsidRPr="00380215">
        <w:rPr>
          <w:lang w:val="ru-RU"/>
        </w:rPr>
        <w:t>в повелит</w:t>
      </w:r>
      <w:proofErr w:type="gramEnd"/>
      <w:r w:rsidRPr="00380215">
        <w:rPr>
          <w:lang w:val="ru-RU"/>
        </w:rPr>
        <w:t>. наклонении (</w:t>
      </w:r>
      <w:r>
        <w:t>Add</w:t>
      </w:r>
      <w:r w:rsidRPr="00380215">
        <w:rPr>
          <w:lang w:val="ru-RU"/>
        </w:rPr>
        <w:t xml:space="preserve">, </w:t>
      </w:r>
      <w:r>
        <w:t>Fix</w:t>
      </w:r>
      <w:r w:rsidRPr="00380215">
        <w:rPr>
          <w:lang w:val="ru-RU"/>
        </w:rPr>
        <w:t xml:space="preserve">, </w:t>
      </w:r>
      <w:r>
        <w:t>Refactor</w:t>
      </w:r>
      <w:r w:rsidRPr="00380215">
        <w:rPr>
          <w:lang w:val="ru-RU"/>
        </w:rPr>
        <w:t xml:space="preserve"> …).</w:t>
      </w:r>
    </w:p>
    <w:p w14:paraId="3B8B82CC" w14:textId="7BEAD79D" w:rsidR="008C10C0" w:rsidRPr="00747288" w:rsidRDefault="00000000">
      <w:pPr>
        <w:pStyle w:val="a0"/>
        <w:rPr>
          <w:lang w:val="ru-RU"/>
        </w:rPr>
      </w:pPr>
      <w:r w:rsidRPr="00747288">
        <w:rPr>
          <w:lang w:val="ru-RU"/>
        </w:rPr>
        <w:t xml:space="preserve">• </w:t>
      </w:r>
      <w:r w:rsidRPr="003B28F9">
        <w:rPr>
          <w:highlight w:val="magenta"/>
        </w:rPr>
        <w:t>types</w:t>
      </w:r>
      <w:r w:rsidRPr="00747288">
        <w:rPr>
          <w:lang w:val="ru-RU"/>
        </w:rPr>
        <w:t xml:space="preserve">: </w:t>
      </w:r>
      <w:r w:rsidR="00E746BE">
        <w:t>dev</w:t>
      </w:r>
      <w:r w:rsidR="00E746BE" w:rsidRPr="00747288">
        <w:rPr>
          <w:lang w:val="ru-RU"/>
        </w:rPr>
        <w:t xml:space="preserve">, </w:t>
      </w:r>
      <w:r>
        <w:t>feat</w:t>
      </w:r>
      <w:r w:rsidRPr="00747288">
        <w:rPr>
          <w:lang w:val="ru-RU"/>
        </w:rPr>
        <w:t xml:space="preserve">, </w:t>
      </w:r>
      <w:r>
        <w:t>fix</w:t>
      </w:r>
      <w:r w:rsidRPr="00747288">
        <w:rPr>
          <w:lang w:val="ru-RU"/>
        </w:rPr>
        <w:t xml:space="preserve">, </w:t>
      </w:r>
      <w:r>
        <w:t>docs</w:t>
      </w:r>
      <w:r w:rsidRPr="00747288">
        <w:rPr>
          <w:lang w:val="ru-RU"/>
        </w:rPr>
        <w:t xml:space="preserve">, </w:t>
      </w:r>
      <w:r>
        <w:t>style</w:t>
      </w:r>
      <w:r w:rsidRPr="00747288">
        <w:rPr>
          <w:lang w:val="ru-RU"/>
        </w:rPr>
        <w:t xml:space="preserve">, </w:t>
      </w:r>
      <w:r>
        <w:t>refactor</w:t>
      </w:r>
      <w:r w:rsidRPr="00747288">
        <w:rPr>
          <w:lang w:val="ru-RU"/>
        </w:rPr>
        <w:t xml:space="preserve">, </w:t>
      </w:r>
      <w:r>
        <w:t>test</w:t>
      </w:r>
      <w:r w:rsidRPr="00747288">
        <w:rPr>
          <w:lang w:val="ru-RU"/>
        </w:rPr>
        <w:t xml:space="preserve">, </w:t>
      </w:r>
      <w:r w:rsidRPr="003B28F9">
        <w:rPr>
          <w:highlight w:val="magenta"/>
        </w:rPr>
        <w:t>chore</w:t>
      </w:r>
      <w:r w:rsidRPr="00747288">
        <w:rPr>
          <w:lang w:val="ru-RU"/>
        </w:rPr>
        <w:t xml:space="preserve">, </w:t>
      </w:r>
      <w:r>
        <w:t>build</w:t>
      </w:r>
      <w:r w:rsidRPr="00747288">
        <w:rPr>
          <w:lang w:val="ru-RU"/>
        </w:rPr>
        <w:t xml:space="preserve">, </w:t>
      </w:r>
      <w:r>
        <w:t>ci</w:t>
      </w:r>
      <w:r w:rsidRPr="00747288">
        <w:rPr>
          <w:lang w:val="ru-RU"/>
        </w:rPr>
        <w:t xml:space="preserve">, </w:t>
      </w:r>
      <w:r>
        <w:t>perf</w:t>
      </w:r>
      <w:r w:rsidRPr="00747288">
        <w:rPr>
          <w:lang w:val="ru-RU"/>
        </w:rPr>
        <w:t xml:space="preserve">, </w:t>
      </w:r>
      <w:r>
        <w:t>revert</w:t>
      </w:r>
      <w:r w:rsidR="00747288" w:rsidRPr="00747288">
        <w:rPr>
          <w:lang w:val="ru-RU"/>
        </w:rPr>
        <w:t xml:space="preserve">, </w:t>
      </w:r>
      <w:r w:rsidR="00747288">
        <w:t>env</w:t>
      </w:r>
      <w:r w:rsidR="00747288" w:rsidRPr="00747288">
        <w:rPr>
          <w:lang w:val="ru-RU"/>
        </w:rPr>
        <w:t xml:space="preserve"> (</w:t>
      </w:r>
      <w:r w:rsidR="00747288">
        <w:rPr>
          <w:lang w:val="ru-RU"/>
        </w:rPr>
        <w:t>именно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среда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разработчика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или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разработки</w:t>
      </w:r>
      <w:r w:rsidR="00747288" w:rsidRPr="00747288">
        <w:rPr>
          <w:lang w:val="ru-RU"/>
        </w:rPr>
        <w:t>)</w:t>
      </w:r>
      <w:r w:rsidRPr="00747288">
        <w:rPr>
          <w:lang w:val="ru-RU"/>
        </w:rPr>
        <w:t>.</w:t>
      </w:r>
    </w:p>
    <w:p w14:paraId="7225AB44" w14:textId="3A5D35E6" w:rsidR="008C10C0" w:rsidRPr="00747288" w:rsidRDefault="00000000">
      <w:pPr>
        <w:pStyle w:val="a0"/>
        <w:rPr>
          <w:lang w:val="ru-RU"/>
        </w:rPr>
      </w:pPr>
      <w:r w:rsidRPr="00747288">
        <w:rPr>
          <w:lang w:val="ru-RU"/>
        </w:rPr>
        <w:t xml:space="preserve">• </w:t>
      </w:r>
      <w:r>
        <w:t>scope </w:t>
      </w:r>
      <w:r w:rsidRPr="00747288">
        <w:rPr>
          <w:lang w:val="ru-RU"/>
        </w:rPr>
        <w:t xml:space="preserve">— </w:t>
      </w:r>
      <w:r w:rsidRPr="005B3FE5">
        <w:rPr>
          <w:lang w:val="ru-RU"/>
        </w:rPr>
        <w:t>модуль</w:t>
      </w:r>
      <w:r w:rsidRPr="00747288">
        <w:rPr>
          <w:lang w:val="ru-RU"/>
        </w:rPr>
        <w:t>/</w:t>
      </w:r>
      <w:r w:rsidRPr="005B3FE5">
        <w:rPr>
          <w:lang w:val="ru-RU"/>
        </w:rPr>
        <w:t>директория</w:t>
      </w:r>
      <w:r w:rsidRPr="00747288">
        <w:rPr>
          <w:lang w:val="ru-RU"/>
        </w:rPr>
        <w:t>:</w:t>
      </w:r>
      <w:r w:rsidR="005B3FE5" w:rsidRPr="00747288">
        <w:rPr>
          <w:lang w:val="ru-RU"/>
        </w:rPr>
        <w:t xml:space="preserve"> (</w:t>
      </w:r>
      <w:r w:rsidR="005B3FE5">
        <w:t>r</w:t>
      </w:r>
      <w:r w:rsidR="005B3FE5" w:rsidRPr="00747288">
        <w:rPr>
          <w:lang w:val="ru-RU"/>
        </w:rPr>
        <w:t xml:space="preserve"> //</w:t>
      </w:r>
      <w:r w:rsidR="005B3FE5">
        <w:t>react</w:t>
      </w:r>
      <w:r w:rsidR="005B3FE5" w:rsidRPr="00747288">
        <w:rPr>
          <w:lang w:val="ru-RU"/>
        </w:rPr>
        <w:t xml:space="preserve"> …), (</w:t>
      </w:r>
      <w:r w:rsidR="005B3FE5">
        <w:t>j</w:t>
      </w:r>
      <w:r w:rsidR="005B3FE5" w:rsidRPr="00747288">
        <w:rPr>
          <w:lang w:val="ru-RU"/>
        </w:rPr>
        <w:t xml:space="preserve"> //</w:t>
      </w:r>
      <w:r w:rsidR="005B3FE5">
        <w:t>java</w:t>
      </w:r>
      <w:r w:rsidR="005B3FE5" w:rsidRPr="00747288">
        <w:rPr>
          <w:lang w:val="ru-RU"/>
        </w:rPr>
        <w:t xml:space="preserve"> …),</w:t>
      </w:r>
      <w:r w:rsidRPr="00747288">
        <w:rPr>
          <w:lang w:val="ru-RU"/>
        </w:rPr>
        <w:t xml:space="preserve"> (</w:t>
      </w:r>
      <w:r w:rsidR="005B3FE5" w:rsidRPr="00747288">
        <w:rPr>
          <w:lang w:val="ru-RU"/>
        </w:rPr>
        <w:t xml:space="preserve">… </w:t>
      </w:r>
      <w:r>
        <w:t>event</w:t>
      </w:r>
      <w:r w:rsidRPr="00747288">
        <w:rPr>
          <w:lang w:val="ru-RU"/>
        </w:rPr>
        <w:t>), (</w:t>
      </w:r>
      <w:r w:rsidR="005B3FE5" w:rsidRPr="00747288">
        <w:rPr>
          <w:lang w:val="ru-RU"/>
        </w:rPr>
        <w:t xml:space="preserve">… </w:t>
      </w:r>
      <w:r>
        <w:t>participant</w:t>
      </w:r>
      <w:r w:rsidRPr="00747288">
        <w:rPr>
          <w:lang w:val="ru-RU"/>
        </w:rPr>
        <w:t>), (</w:t>
      </w:r>
      <w:r w:rsidR="00220E2A">
        <w:t>d</w:t>
      </w:r>
      <w:r w:rsidR="00220E2A" w:rsidRPr="00747288">
        <w:rPr>
          <w:lang w:val="ru-RU"/>
        </w:rPr>
        <w:t xml:space="preserve"> //</w:t>
      </w:r>
      <w:r w:rsidR="00220E2A">
        <w:t>docker</w:t>
      </w:r>
      <w:r w:rsidRPr="00747288">
        <w:rPr>
          <w:lang w:val="ru-RU"/>
        </w:rPr>
        <w:t>)</w:t>
      </w:r>
      <w:r w:rsidR="005B3FE5" w:rsidRPr="00747288">
        <w:rPr>
          <w:lang w:val="ru-RU"/>
        </w:rPr>
        <w:t xml:space="preserve">, </w:t>
      </w:r>
      <w:r w:rsidR="00220E2A" w:rsidRPr="00747288">
        <w:rPr>
          <w:lang w:val="ru-RU"/>
        </w:rPr>
        <w:t>(</w:t>
      </w:r>
      <w:r w:rsidR="00220E2A">
        <w:t>k</w:t>
      </w:r>
      <w:r w:rsidR="00220E2A" w:rsidRPr="00747288">
        <w:rPr>
          <w:lang w:val="ru-RU"/>
        </w:rPr>
        <w:t xml:space="preserve"> //</w:t>
      </w:r>
      <w:r w:rsidR="00220E2A">
        <w:t>k</w:t>
      </w:r>
      <w:r w:rsidR="00220E2A" w:rsidRPr="00747288">
        <w:rPr>
          <w:lang w:val="ru-RU"/>
        </w:rPr>
        <w:t>8</w:t>
      </w:r>
      <w:r w:rsidR="00220E2A">
        <w:t>s</w:t>
      </w:r>
      <w:r w:rsidR="00220E2A" w:rsidRPr="00747288">
        <w:rPr>
          <w:lang w:val="ru-RU"/>
        </w:rPr>
        <w:t xml:space="preserve">), </w:t>
      </w:r>
      <w:r w:rsidR="005B3FE5" w:rsidRPr="00747288">
        <w:rPr>
          <w:lang w:val="ru-RU"/>
        </w:rPr>
        <w:t>(</w:t>
      </w:r>
      <w:proofErr w:type="spellStart"/>
      <w:r w:rsidR="005B3FE5">
        <w:t>db</w:t>
      </w:r>
      <w:proofErr w:type="spellEnd"/>
      <w:r w:rsidR="005B3FE5" w:rsidRPr="00747288">
        <w:rPr>
          <w:lang w:val="ru-RU"/>
        </w:rPr>
        <w:t>)</w:t>
      </w:r>
      <w:r w:rsidRPr="00747288">
        <w:rPr>
          <w:lang w:val="ru-RU"/>
        </w:rPr>
        <w:t xml:space="preserve">, </w:t>
      </w:r>
      <w:r w:rsidR="00220E2A" w:rsidRPr="00747288">
        <w:rPr>
          <w:lang w:val="ru-RU"/>
        </w:rPr>
        <w:t>(</w:t>
      </w:r>
      <w:r w:rsidR="00220E2A">
        <w:t>ci</w:t>
      </w:r>
      <w:r w:rsidR="00220E2A" w:rsidRPr="00747288">
        <w:rPr>
          <w:lang w:val="ru-RU"/>
        </w:rPr>
        <w:t>)</w:t>
      </w:r>
      <w:r w:rsidR="008D69E9" w:rsidRPr="00747288">
        <w:rPr>
          <w:lang w:val="ru-RU"/>
        </w:rPr>
        <w:t>, (</w:t>
      </w:r>
      <w:r w:rsidR="008D69E9">
        <w:t>se</w:t>
      </w:r>
      <w:r w:rsidR="008D69E9" w:rsidRPr="00747288">
        <w:rPr>
          <w:lang w:val="ru-RU"/>
        </w:rPr>
        <w:t xml:space="preserve"> //</w:t>
      </w:r>
      <w:r w:rsidR="008D69E9">
        <w:t>software</w:t>
      </w:r>
      <w:r w:rsidR="008D69E9" w:rsidRPr="00747288">
        <w:rPr>
          <w:lang w:val="ru-RU"/>
        </w:rPr>
        <w:t xml:space="preserve"> </w:t>
      </w:r>
      <w:r w:rsidR="008D69E9" w:rsidRPr="008D69E9">
        <w:t>engineering</w:t>
      </w:r>
      <w:r w:rsidR="00747288">
        <w:rPr>
          <w:lang w:val="ru-RU"/>
        </w:rPr>
        <w:t xml:space="preserve"> именно как графики схемы всякие и </w:t>
      </w:r>
      <w:proofErr w:type="spellStart"/>
      <w:r w:rsidR="00747288">
        <w:rPr>
          <w:lang w:val="ru-RU"/>
        </w:rPr>
        <w:t>тд</w:t>
      </w:r>
      <w:proofErr w:type="spellEnd"/>
      <w:r w:rsidR="008D69E9" w:rsidRPr="00747288">
        <w:rPr>
          <w:lang w:val="ru-RU"/>
        </w:rPr>
        <w:t>)</w:t>
      </w:r>
      <w:r w:rsidR="00747288" w:rsidRPr="00747288">
        <w:rPr>
          <w:lang w:val="ru-RU"/>
        </w:rPr>
        <w:t>, (</w:t>
      </w:r>
      <w:r w:rsidR="00747288">
        <w:t>env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ну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или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как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то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по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другому</w:t>
      </w:r>
      <w:r w:rsidR="00747288" w:rsidRPr="00747288">
        <w:rPr>
          <w:lang w:val="ru-RU"/>
        </w:rPr>
        <w:t xml:space="preserve">. </w:t>
      </w:r>
      <w:r w:rsidR="00747288">
        <w:rPr>
          <w:lang w:val="ru-RU"/>
        </w:rPr>
        <w:t>это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будут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изменения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связанные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напрямую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с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процессом</w:t>
      </w:r>
      <w:r w:rsidR="00747288" w:rsidRPr="00747288">
        <w:rPr>
          <w:lang w:val="ru-RU"/>
        </w:rPr>
        <w:t xml:space="preserve"> </w:t>
      </w:r>
      <w:proofErr w:type="spellStart"/>
      <w:r w:rsidR="00747288">
        <w:rPr>
          <w:lang w:val="ru-RU"/>
        </w:rPr>
        <w:t>разрабтки</w:t>
      </w:r>
      <w:proofErr w:type="spellEnd"/>
      <w:r w:rsidR="00747288" w:rsidRPr="00747288">
        <w:rPr>
          <w:lang w:val="ru-RU"/>
        </w:rPr>
        <w:t xml:space="preserve">, </w:t>
      </w:r>
      <w:r w:rsidR="00747288">
        <w:rPr>
          <w:lang w:val="ru-RU"/>
        </w:rPr>
        <w:t>например</w:t>
      </w:r>
      <w:r w:rsidR="00747288" w:rsidRPr="00747288">
        <w:rPr>
          <w:lang w:val="ru-RU"/>
        </w:rPr>
        <w:t xml:space="preserve"> </w:t>
      </w:r>
      <w:r w:rsidR="00747288">
        <w:rPr>
          <w:lang w:val="ru-RU"/>
        </w:rPr>
        <w:t>добавление</w:t>
      </w:r>
      <w:r w:rsidR="00747288" w:rsidRPr="00747288">
        <w:rPr>
          <w:lang w:val="ru-RU"/>
        </w:rPr>
        <w:t xml:space="preserve"> </w:t>
      </w:r>
      <w:proofErr w:type="spellStart"/>
      <w:r w:rsidR="00747288">
        <w:rPr>
          <w:lang w:val="ru-RU"/>
        </w:rPr>
        <w:t>гитигнор</w:t>
      </w:r>
      <w:proofErr w:type="spellEnd"/>
      <w:r w:rsidR="00747288" w:rsidRPr="00747288">
        <w:rPr>
          <w:lang w:val="ru-RU"/>
        </w:rPr>
        <w:t>)</w:t>
      </w:r>
      <w:r w:rsidR="003206F6" w:rsidRPr="00747288">
        <w:rPr>
          <w:lang w:val="ru-RU"/>
        </w:rPr>
        <w:t xml:space="preserve">, </w:t>
      </w:r>
      <w:r w:rsidR="003206F6" w:rsidRPr="00747288">
        <w:rPr>
          <w:lang w:val="ru-RU"/>
        </w:rPr>
        <w:t>(*</w:t>
      </w:r>
      <w:r w:rsidR="003206F6" w:rsidRPr="00747288">
        <w:rPr>
          <w:lang w:val="ru-RU"/>
        </w:rPr>
        <w:t>)</w:t>
      </w:r>
      <w:r w:rsidRPr="00747288">
        <w:rPr>
          <w:lang w:val="ru-RU"/>
        </w:rPr>
        <w:t>.</w:t>
      </w:r>
    </w:p>
    <w:p w14:paraId="2A2843C5" w14:textId="77777777" w:rsidR="008C10C0" w:rsidRPr="00380215" w:rsidRDefault="00000000">
      <w:pPr>
        <w:pStyle w:val="a0"/>
        <w:rPr>
          <w:lang w:val="ru-RU"/>
        </w:rPr>
      </w:pPr>
      <w:r w:rsidRPr="00380215">
        <w:rPr>
          <w:lang w:val="ru-RU"/>
        </w:rPr>
        <w:t xml:space="preserve">• </w:t>
      </w:r>
      <w:r>
        <w:t>Body</w:t>
      </w:r>
      <w:r w:rsidRPr="00380215">
        <w:rPr>
          <w:lang w:val="ru-RU"/>
        </w:rPr>
        <w:t xml:space="preserve"> (</w:t>
      </w:r>
      <w:proofErr w:type="spellStart"/>
      <w:r w:rsidRPr="00380215">
        <w:rPr>
          <w:lang w:val="ru-RU"/>
        </w:rPr>
        <w:t>необ</w:t>
      </w:r>
      <w:proofErr w:type="spellEnd"/>
      <w:r w:rsidRPr="00380215">
        <w:rPr>
          <w:lang w:val="ru-RU"/>
        </w:rPr>
        <w:t>.)</w:t>
      </w:r>
      <w:r>
        <w:t> </w:t>
      </w:r>
      <w:r w:rsidRPr="00380215">
        <w:rPr>
          <w:lang w:val="ru-RU"/>
        </w:rPr>
        <w:t xml:space="preserve">— что и почему, ссылки на </w:t>
      </w:r>
      <w:r>
        <w:t>issue</w:t>
      </w:r>
      <w:r w:rsidRPr="00380215">
        <w:rPr>
          <w:lang w:val="ru-RU"/>
        </w:rPr>
        <w:t xml:space="preserve"> (#42).</w:t>
      </w:r>
    </w:p>
    <w:p w14:paraId="65BC9DFA" w14:textId="77777777" w:rsidR="008C10C0" w:rsidRDefault="00000000">
      <w:pPr>
        <w:pStyle w:val="a0"/>
      </w:pPr>
      <w:r>
        <w:t xml:space="preserve">• Footer </w:t>
      </w:r>
      <w:proofErr w:type="spellStart"/>
      <w:r>
        <w:t>для</w:t>
      </w:r>
      <w:proofErr w:type="spellEnd"/>
      <w:r>
        <w:t xml:space="preserve"> BREAKING CHANGE </w:t>
      </w:r>
      <w:proofErr w:type="spellStart"/>
      <w:r>
        <w:t>или</w:t>
      </w:r>
      <w:proofErr w:type="spellEnd"/>
      <w:r>
        <w:t xml:space="preserve"> Co‑Authored‑By.</w:t>
      </w:r>
    </w:p>
    <w:p w14:paraId="3E0BE02B" w14:textId="09DB6D9A" w:rsidR="00A54AA8" w:rsidRPr="00A54AA8" w:rsidRDefault="00000000" w:rsidP="00A54AA8">
      <w:pPr>
        <w:pStyle w:val="a0"/>
      </w:pPr>
      <w:r>
        <w:t xml:space="preserve">• </w:t>
      </w:r>
      <w:proofErr w:type="spellStart"/>
      <w:r>
        <w:t>Пример</w:t>
      </w:r>
      <w:proofErr w:type="spellEnd"/>
      <w:r>
        <w:t xml:space="preserve">:  </w:t>
      </w:r>
      <w:proofErr w:type="gramStart"/>
      <w:r w:rsidR="008D69E9">
        <w:t>feat</w:t>
      </w:r>
      <w:r>
        <w:t>(</w:t>
      </w:r>
      <w:proofErr w:type="gramEnd"/>
      <w:r w:rsidR="003B28F9">
        <w:t xml:space="preserve">r </w:t>
      </w:r>
      <w:r>
        <w:t>assignment): add avoidance draw algorithm</w:t>
      </w:r>
      <w:r>
        <w:br/>
        <w:t xml:space="preserve">         fix(</w:t>
      </w:r>
      <w:r w:rsidR="003727AD">
        <w:t>d</w:t>
      </w:r>
      <w:r>
        <w:t xml:space="preserve">): correct </w:t>
      </w:r>
      <w:proofErr w:type="spellStart"/>
      <w:r>
        <w:t>Dockerfile</w:t>
      </w:r>
      <w:proofErr w:type="spellEnd"/>
      <w:r>
        <w:t xml:space="preserve"> path #108</w:t>
      </w:r>
      <w:r>
        <w:br/>
        <w:t xml:space="preserve">         </w:t>
      </w:r>
      <w:proofErr w:type="gramStart"/>
      <w:r>
        <w:t>docs(</w:t>
      </w:r>
      <w:proofErr w:type="gramEnd"/>
      <w:r w:rsidR="003B28F9">
        <w:t xml:space="preserve">j </w:t>
      </w:r>
      <w:r>
        <w:t>readme): update run instructions</w:t>
      </w:r>
    </w:p>
    <w:p w14:paraId="295D4BA2" w14:textId="6A761A3F" w:rsidR="00A54AA8" w:rsidRDefault="00A54AA8" w:rsidP="00A54AA8">
      <w:pPr>
        <w:pStyle w:val="1"/>
        <w:rPr>
          <w:lang w:val="ru-RU"/>
        </w:rPr>
      </w:pPr>
      <w:r>
        <w:rPr>
          <w:lang w:val="ru-RU"/>
        </w:rPr>
        <w:t>8</w:t>
      </w:r>
      <w:r>
        <w:t xml:space="preserve">. </w:t>
      </w:r>
      <w:r>
        <w:rPr>
          <w:lang w:val="ru-RU"/>
        </w:rPr>
        <w:t>Главное</w:t>
      </w:r>
    </w:p>
    <w:p w14:paraId="71F2DD2B" w14:textId="26272114" w:rsidR="00A54AA8" w:rsidRDefault="00A54AA8" w:rsidP="00A54AA8">
      <w:pPr>
        <w:pStyle w:val="ae"/>
        <w:numPr>
          <w:ilvl w:val="0"/>
          <w:numId w:val="10"/>
        </w:numPr>
        <w:rPr>
          <w:lang w:val="ru-RU"/>
        </w:rPr>
      </w:pPr>
      <w:r w:rsidRPr="00A54AA8">
        <w:rPr>
          <w:lang w:val="ru-RU"/>
        </w:rPr>
        <w:t>•Кайфануть жестко пацаны не забываем</w:t>
      </w:r>
    </w:p>
    <w:p w14:paraId="7ADFA660" w14:textId="667DF6E9" w:rsidR="00A54AA8" w:rsidRPr="00A54AA8" w:rsidRDefault="00A54AA8" w:rsidP="00A54AA8">
      <w:pPr>
        <w:pStyle w:val="ae"/>
        <w:rPr>
          <w:lang w:val="ru-RU"/>
        </w:rPr>
      </w:pPr>
      <w:r>
        <w:rPr>
          <w:lang w:val="ru-RU"/>
        </w:rPr>
        <w:t>Проект делаем в портфолио, и ради того, чтобы прокачаться. Но нужно не забывать, что в первую очередь, это должно нам удовольствие приносить. Этот проект не должен стать второй женой. Он должен быть пиздатой любовницей… Ауф</w:t>
      </w:r>
    </w:p>
    <w:p w14:paraId="6B2371F5" w14:textId="24176595" w:rsidR="00A54AA8" w:rsidRPr="003B28F9" w:rsidRDefault="003B28F9" w:rsidP="00A54AA8">
      <w:pPr>
        <w:pStyle w:val="a0"/>
        <w:numPr>
          <w:ilvl w:val="0"/>
          <w:numId w:val="0"/>
        </w:numPr>
        <w:ind w:left="360" w:hanging="360"/>
      </w:pPr>
      <w:r>
        <w:t>FEIN</w:t>
      </w:r>
      <w:r w:rsidR="00064F22">
        <w:t>.</w:t>
      </w:r>
    </w:p>
    <w:sectPr w:rsidR="00A54AA8" w:rsidRPr="003B28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5E0F6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D37E2D"/>
    <w:multiLevelType w:val="hybridMultilevel"/>
    <w:tmpl w:val="A7BA3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459836">
    <w:abstractNumId w:val="8"/>
  </w:num>
  <w:num w:numId="2" w16cid:durableId="1168447259">
    <w:abstractNumId w:val="6"/>
  </w:num>
  <w:num w:numId="3" w16cid:durableId="27141920">
    <w:abstractNumId w:val="5"/>
  </w:num>
  <w:num w:numId="4" w16cid:durableId="739601228">
    <w:abstractNumId w:val="4"/>
  </w:num>
  <w:num w:numId="5" w16cid:durableId="1501967189">
    <w:abstractNumId w:val="7"/>
  </w:num>
  <w:num w:numId="6" w16cid:durableId="1509755000">
    <w:abstractNumId w:val="3"/>
  </w:num>
  <w:num w:numId="7" w16cid:durableId="1534150638">
    <w:abstractNumId w:val="2"/>
  </w:num>
  <w:num w:numId="8" w16cid:durableId="608973081">
    <w:abstractNumId w:val="1"/>
  </w:num>
  <w:num w:numId="9" w16cid:durableId="1883782648">
    <w:abstractNumId w:val="0"/>
  </w:num>
  <w:num w:numId="10" w16cid:durableId="335573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F22"/>
    <w:rsid w:val="0015074B"/>
    <w:rsid w:val="00220E2A"/>
    <w:rsid w:val="0029639D"/>
    <w:rsid w:val="003206F6"/>
    <w:rsid w:val="00326F90"/>
    <w:rsid w:val="003727AD"/>
    <w:rsid w:val="00380215"/>
    <w:rsid w:val="003B28F9"/>
    <w:rsid w:val="00425EAF"/>
    <w:rsid w:val="004D24E3"/>
    <w:rsid w:val="00506FA0"/>
    <w:rsid w:val="005B3FE5"/>
    <w:rsid w:val="006F3976"/>
    <w:rsid w:val="00747288"/>
    <w:rsid w:val="00761265"/>
    <w:rsid w:val="00774F91"/>
    <w:rsid w:val="007961DA"/>
    <w:rsid w:val="008C10C0"/>
    <w:rsid w:val="008D69E9"/>
    <w:rsid w:val="00A54AA8"/>
    <w:rsid w:val="00AA1D8D"/>
    <w:rsid w:val="00B47730"/>
    <w:rsid w:val="00B740A7"/>
    <w:rsid w:val="00BB3AA2"/>
    <w:rsid w:val="00CB0664"/>
    <w:rsid w:val="00CC4760"/>
    <w:rsid w:val="00D005B7"/>
    <w:rsid w:val="00E746BE"/>
    <w:rsid w:val="00EE64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BFFC9"/>
  <w14:defaultImageDpi w14:val="300"/>
  <w15:docId w15:val="{2F0EFD6F-7A36-493D-9C78-DBC9B442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8D69E9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8D6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8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941</Words>
  <Characters>5555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Streblychenko Andrii</cp:lastModifiedBy>
  <cp:revision>19</cp:revision>
  <dcterms:created xsi:type="dcterms:W3CDTF">2013-12-23T23:15:00Z</dcterms:created>
  <dcterms:modified xsi:type="dcterms:W3CDTF">2025-07-22T20:00:00Z</dcterms:modified>
  <cp:category/>
</cp:coreProperties>
</file>